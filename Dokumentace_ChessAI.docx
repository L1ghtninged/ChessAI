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E3BD" w14:textId="69C1BCB2" w:rsidR="00437CDF" w:rsidRPr="00437CDF" w:rsidRDefault="00437CDF" w:rsidP="00437CDF">
      <w:pPr>
        <w:pStyle w:val="Nzev"/>
      </w:pPr>
      <w:proofErr w:type="spellStart"/>
      <w:r>
        <w:t>Dokumentace</w:t>
      </w:r>
      <w:proofErr w:type="spellEnd"/>
    </w:p>
    <w:p w14:paraId="1E4225D6" w14:textId="74B423AE" w:rsidR="00A33CC7" w:rsidRDefault="0055784E">
      <w:proofErr w:type="spellStart"/>
      <w:r>
        <w:rPr>
          <w:rStyle w:val="Nadpis2Char"/>
        </w:rPr>
        <w:t>Šach</w:t>
      </w:r>
      <w:r w:rsidR="00703A88">
        <w:rPr>
          <w:rStyle w:val="Nadpis2Char"/>
        </w:rPr>
        <w:t>ová</w:t>
      </w:r>
      <w:proofErr w:type="spellEnd"/>
      <w:r w:rsidR="00703A88">
        <w:rPr>
          <w:rStyle w:val="Nadpis2Char"/>
        </w:rPr>
        <w:t xml:space="preserve"> </w:t>
      </w:r>
      <w:proofErr w:type="spellStart"/>
      <w:r w:rsidR="00703A88">
        <w:rPr>
          <w:rStyle w:val="Nadpis2Char"/>
        </w:rPr>
        <w:t>umělá</w:t>
      </w:r>
      <w:proofErr w:type="spellEnd"/>
      <w:r w:rsidR="00703A88">
        <w:rPr>
          <w:rStyle w:val="Nadpis2Char"/>
        </w:rPr>
        <w:t xml:space="preserve"> </w:t>
      </w:r>
      <w:proofErr w:type="spellStart"/>
      <w:r w:rsidR="00703A88">
        <w:rPr>
          <w:rStyle w:val="Nadpis2Char"/>
        </w:rPr>
        <w:t>inteligence</w:t>
      </w:r>
      <w:proofErr w:type="spellEnd"/>
    </w:p>
    <w:p w14:paraId="3AF7B25F" w14:textId="77DE6578" w:rsidR="00E9420F" w:rsidRDefault="00E9420F">
      <w:r>
        <w:t>David Tesař, C3a</w:t>
      </w:r>
    </w:p>
    <w:p w14:paraId="234C1869" w14:textId="6C7B5C79" w:rsidR="00E9420F" w:rsidRDefault="00E9420F">
      <w:proofErr w:type="spellStart"/>
      <w:r>
        <w:t>Obor</w:t>
      </w:r>
      <w:proofErr w:type="spellEnd"/>
      <w:r>
        <w:t xml:space="preserve">: </w:t>
      </w:r>
      <w:proofErr w:type="spellStart"/>
      <w:r>
        <w:t>Informační</w:t>
      </w:r>
      <w:proofErr w:type="spellEnd"/>
      <w:r>
        <w:t xml:space="preserve"> </w:t>
      </w:r>
      <w:proofErr w:type="spellStart"/>
      <w:r>
        <w:t>technologie</w:t>
      </w:r>
      <w:proofErr w:type="spellEnd"/>
    </w:p>
    <w:p w14:paraId="526AB4B7" w14:textId="77777777" w:rsidR="00A33CC7" w:rsidRDefault="00000000">
      <w:pPr>
        <w:pStyle w:val="Nadpis1"/>
      </w:pPr>
      <w:proofErr w:type="spellStart"/>
      <w:r>
        <w:t>Anotace</w:t>
      </w:r>
      <w:proofErr w:type="spellEnd"/>
    </w:p>
    <w:p w14:paraId="62A3B28F" w14:textId="77777777" w:rsidR="00A33CC7" w:rsidRDefault="00000000">
      <w:r>
        <w:t xml:space="preserve">Tato </w:t>
      </w:r>
      <w:proofErr w:type="spellStart"/>
      <w:r>
        <w:t>práce</w:t>
      </w:r>
      <w:proofErr w:type="spellEnd"/>
      <w:r>
        <w:t xml:space="preserve"> se </w:t>
      </w:r>
      <w:proofErr w:type="spellStart"/>
      <w:r>
        <w:t>zabývá</w:t>
      </w:r>
      <w:proofErr w:type="spellEnd"/>
      <w:r>
        <w:t xml:space="preserve"> </w:t>
      </w:r>
      <w:proofErr w:type="spellStart"/>
      <w:r>
        <w:t>tvorbou</w:t>
      </w:r>
      <w:proofErr w:type="spellEnd"/>
      <w:r>
        <w:t xml:space="preserve"> </w:t>
      </w:r>
      <w:proofErr w:type="spellStart"/>
      <w:r>
        <w:t>šachového</w:t>
      </w:r>
      <w:proofErr w:type="spellEnd"/>
      <w:r>
        <w:t xml:space="preserve"> </w:t>
      </w:r>
      <w:proofErr w:type="spellStart"/>
      <w:r>
        <w:t>enginu</w:t>
      </w:r>
      <w:proofErr w:type="spellEnd"/>
      <w:r>
        <w:t xml:space="preserve"> s </w:t>
      </w:r>
      <w:proofErr w:type="spellStart"/>
      <w:r>
        <w:t>použitím</w:t>
      </w:r>
      <w:proofErr w:type="spellEnd"/>
      <w:r>
        <w:t xml:space="preserve"> </w:t>
      </w:r>
      <w:proofErr w:type="spellStart"/>
      <w:r>
        <w:t>technik</w:t>
      </w:r>
      <w:proofErr w:type="spellEnd"/>
      <w:r>
        <w:t xml:space="preserve"> </w:t>
      </w:r>
      <w:proofErr w:type="spellStart"/>
      <w:r>
        <w:t>umělé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C#. Projekt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grafické</w:t>
      </w:r>
      <w:proofErr w:type="spellEnd"/>
      <w:r>
        <w:t xml:space="preserve"> </w:t>
      </w:r>
      <w:proofErr w:type="spellStart"/>
      <w:r>
        <w:t>uživatelské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vytvořené</w:t>
      </w:r>
      <w:proofErr w:type="spellEnd"/>
      <w:r>
        <w:t xml:space="preserve"> v </w:t>
      </w:r>
      <w:proofErr w:type="spellStart"/>
      <w:r>
        <w:t>prostředí</w:t>
      </w:r>
      <w:proofErr w:type="spellEnd"/>
      <w:r>
        <w:t xml:space="preserve"> Unity,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přímou</w:t>
      </w:r>
      <w:proofErr w:type="spellEnd"/>
      <w:r>
        <w:t xml:space="preserve"> </w:t>
      </w:r>
      <w:proofErr w:type="spellStart"/>
      <w:r>
        <w:t>interakci</w:t>
      </w:r>
      <w:proofErr w:type="spellEnd"/>
      <w:r>
        <w:t xml:space="preserve"> s AI, </w:t>
      </w:r>
      <w:proofErr w:type="spellStart"/>
      <w:r>
        <w:t>analýzu</w:t>
      </w:r>
      <w:proofErr w:type="spellEnd"/>
      <w:r>
        <w:t xml:space="preserve"> </w:t>
      </w:r>
      <w:proofErr w:type="spellStart"/>
      <w:r>
        <w:t>pozic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bez </w:t>
      </w:r>
      <w:proofErr w:type="spellStart"/>
      <w:r>
        <w:t>umělé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.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samostatně</w:t>
      </w:r>
      <w:proofErr w:type="spellEnd"/>
      <w:r>
        <w:t xml:space="preserve"> </w:t>
      </w:r>
      <w:proofErr w:type="spellStart"/>
      <w:r>
        <w:t>fungujícího</w:t>
      </w:r>
      <w:proofErr w:type="spellEnd"/>
      <w:r>
        <w:t xml:space="preserve"> </w:t>
      </w:r>
      <w:proofErr w:type="spellStart"/>
      <w:r>
        <w:t>šachového</w:t>
      </w:r>
      <w:proofErr w:type="spellEnd"/>
      <w:r>
        <w:t xml:space="preserve"> bota s </w:t>
      </w:r>
      <w:proofErr w:type="spellStart"/>
      <w:r>
        <w:t>optimalizacemi</w:t>
      </w:r>
      <w:proofErr w:type="spellEnd"/>
      <w:r>
        <w:t xml:space="preserve"> pro </w:t>
      </w:r>
      <w:proofErr w:type="spellStart"/>
      <w:r>
        <w:t>výkon</w:t>
      </w:r>
      <w:proofErr w:type="spellEnd"/>
      <w:r>
        <w:t xml:space="preserve"> a </w:t>
      </w:r>
      <w:proofErr w:type="spellStart"/>
      <w:r>
        <w:t>pohodlné</w:t>
      </w:r>
      <w:proofErr w:type="spellEnd"/>
      <w:r>
        <w:t xml:space="preserve"> </w:t>
      </w:r>
      <w:proofErr w:type="spellStart"/>
      <w:r>
        <w:t>ovládání</w:t>
      </w:r>
      <w:proofErr w:type="spellEnd"/>
      <w:r>
        <w:t>.</w:t>
      </w:r>
    </w:p>
    <w:p w14:paraId="3D060F3C" w14:textId="77777777" w:rsidR="00A33CC7" w:rsidRDefault="00000000">
      <w:pPr>
        <w:pStyle w:val="Nadpis1"/>
      </w:pPr>
      <w:proofErr w:type="spellStart"/>
      <w:r>
        <w:t>Úvod</w:t>
      </w:r>
      <w:proofErr w:type="spellEnd"/>
    </w:p>
    <w:p w14:paraId="2C83513B" w14:textId="51D1F068" w:rsidR="00A33CC7" w:rsidRDefault="00000000">
      <w:r>
        <w:t xml:space="preserve">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se </w:t>
      </w:r>
      <w:proofErr w:type="spellStart"/>
      <w:r>
        <w:t>rozhodl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šachovou</w:t>
      </w:r>
      <w:proofErr w:type="spellEnd"/>
      <w:r>
        <w:t xml:space="preserve"> </w:t>
      </w:r>
      <w:proofErr w:type="spellStart"/>
      <w:r>
        <w:t>umělou</w:t>
      </w:r>
      <w:proofErr w:type="spellEnd"/>
      <w:r>
        <w:t xml:space="preserve"> </w:t>
      </w:r>
      <w:proofErr w:type="spellStart"/>
      <w:r>
        <w:t>inteligenci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základů</w:t>
      </w:r>
      <w:proofErr w:type="spellEnd"/>
      <w:r>
        <w:t xml:space="preserve">. </w:t>
      </w:r>
      <w:proofErr w:type="spellStart"/>
      <w:r>
        <w:t>Inspirací</w:t>
      </w:r>
      <w:proofErr w:type="spellEnd"/>
      <w:r>
        <w:t xml:space="preserve"> mi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existující</w:t>
      </w:r>
      <w:proofErr w:type="spellEnd"/>
      <w:r>
        <w:t xml:space="preserve"> open-source </w:t>
      </w:r>
      <w:proofErr w:type="spellStart"/>
      <w:r>
        <w:t>enginy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Stockfish</w:t>
      </w:r>
      <w:r w:rsidR="00437CDF">
        <w:t xml:space="preserve">, </w:t>
      </w:r>
      <w:r>
        <w:t xml:space="preserve">ale </w:t>
      </w:r>
      <w:proofErr w:type="spellStart"/>
      <w:r>
        <w:t>mým</w:t>
      </w:r>
      <w:proofErr w:type="spellEnd"/>
      <w:r>
        <w:t xml:space="preserve">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porozumět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jak </w:t>
      </w:r>
      <w:proofErr w:type="spellStart"/>
      <w:r>
        <w:t>šachové</w:t>
      </w:r>
      <w:proofErr w:type="spellEnd"/>
      <w:r>
        <w:t xml:space="preserve"> AI </w:t>
      </w:r>
      <w:proofErr w:type="spellStart"/>
      <w:r>
        <w:t>skutečně</w:t>
      </w:r>
      <w:proofErr w:type="spellEnd"/>
      <w:r>
        <w:t xml:space="preserve"> </w:t>
      </w:r>
      <w:proofErr w:type="spellStart"/>
      <w:r>
        <w:t>fungují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nízké</w:t>
      </w:r>
      <w:proofErr w:type="spellEnd"/>
      <w:r>
        <w:t xml:space="preserve"> </w:t>
      </w:r>
      <w:proofErr w:type="spellStart"/>
      <w:r>
        <w:t>úrovni</w:t>
      </w:r>
      <w:proofErr w:type="spellEnd"/>
      <w:r>
        <w:t xml:space="preserve">, a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implementaci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C#.</w:t>
      </w:r>
      <w:r w:rsidR="00437CDF">
        <w:t xml:space="preserve"> </w:t>
      </w:r>
      <w:r>
        <w:br/>
      </w:r>
      <w:r>
        <w:br/>
      </w:r>
      <w:proofErr w:type="spellStart"/>
      <w:r>
        <w:t>Jádro</w:t>
      </w:r>
      <w:proofErr w:type="spellEnd"/>
      <w:r>
        <w:t xml:space="preserve"> </w:t>
      </w:r>
      <w:proofErr w:type="spellStart"/>
      <w:r>
        <w:t>šachového</w:t>
      </w:r>
      <w:proofErr w:type="spellEnd"/>
      <w:r>
        <w:t xml:space="preserve"> </w:t>
      </w:r>
      <w:proofErr w:type="spellStart"/>
      <w:r>
        <w:t>enginu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bitboardy</w:t>
      </w:r>
      <w:proofErr w:type="spellEnd"/>
      <w:r>
        <w:t xml:space="preserve"> pro </w:t>
      </w:r>
      <w:proofErr w:type="spellStart"/>
      <w:r>
        <w:t>efektivní</w:t>
      </w:r>
      <w:proofErr w:type="spellEnd"/>
      <w:r>
        <w:t xml:space="preserve"> </w:t>
      </w:r>
      <w:proofErr w:type="spellStart"/>
      <w:r>
        <w:t>reprezentaci</w:t>
      </w:r>
      <w:proofErr w:type="spellEnd"/>
      <w:r>
        <w:t xml:space="preserve"> </w:t>
      </w:r>
      <w:proofErr w:type="spellStart"/>
      <w:r>
        <w:t>šachovnice</w:t>
      </w:r>
      <w:proofErr w:type="spellEnd"/>
      <w:r>
        <w:t xml:space="preserve">. </w:t>
      </w:r>
      <w:r w:rsidR="00437CDF">
        <w:t xml:space="preserve">Ty </w:t>
      </w:r>
      <w:proofErr w:type="spellStart"/>
      <w:r w:rsidR="00437CDF">
        <w:t>prospívají</w:t>
      </w:r>
      <w:proofErr w:type="spellEnd"/>
      <w:r w:rsidR="00437CDF">
        <w:t xml:space="preserve"> </w:t>
      </w:r>
      <w:proofErr w:type="spellStart"/>
      <w:r w:rsidR="00437CDF">
        <w:t>zejména</w:t>
      </w:r>
      <w:proofErr w:type="spellEnd"/>
      <w:r w:rsidR="00437CDF">
        <w:t xml:space="preserve"> </w:t>
      </w:r>
      <w:proofErr w:type="spellStart"/>
      <w:r w:rsidR="00437CDF">
        <w:t>generování</w:t>
      </w:r>
      <w:proofErr w:type="spellEnd"/>
      <w:r w:rsidR="00437CDF">
        <w:t xml:space="preserve"> </w:t>
      </w:r>
      <w:proofErr w:type="spellStart"/>
      <w:r w:rsidR="00437CDF">
        <w:t>legálních</w:t>
      </w:r>
      <w:proofErr w:type="spellEnd"/>
      <w:r w:rsidR="00437CDF">
        <w:t xml:space="preserve"> </w:t>
      </w:r>
      <w:proofErr w:type="spellStart"/>
      <w:r w:rsidR="00437CDF">
        <w:t>tahů</w:t>
      </w:r>
      <w:proofErr w:type="spellEnd"/>
      <w:r w:rsidR="00437CDF">
        <w:t xml:space="preserve">.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nejlepšího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zajišťuje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minimax s alpha-beta </w:t>
      </w:r>
      <w:proofErr w:type="spellStart"/>
      <w:r>
        <w:t>pruningem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optimalizován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move </w:t>
      </w:r>
      <w:proofErr w:type="spellStart"/>
      <w:r>
        <w:t>orderingu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iterative deepening (</w:t>
      </w:r>
      <w:proofErr w:type="spellStart"/>
      <w:r>
        <w:t>postupné</w:t>
      </w:r>
      <w:proofErr w:type="spellEnd"/>
      <w:r>
        <w:t xml:space="preserve"> </w:t>
      </w:r>
      <w:proofErr w:type="spellStart"/>
      <w:r>
        <w:t>prohlubování</w:t>
      </w:r>
      <w:proofErr w:type="spellEnd"/>
      <w:r>
        <w:t>).</w:t>
      </w:r>
      <w:r w:rsidR="00437CDF">
        <w:t xml:space="preserve"> </w:t>
      </w:r>
      <w:r>
        <w:br/>
      </w:r>
      <w:r>
        <w:br/>
        <w:t xml:space="preserve">Aby </w:t>
      </w:r>
      <w:proofErr w:type="spellStart"/>
      <w:r>
        <w:t>byla</w:t>
      </w:r>
      <w:proofErr w:type="spellEnd"/>
      <w:r>
        <w:t xml:space="preserve"> AI </w:t>
      </w:r>
      <w:proofErr w:type="spellStart"/>
      <w:r>
        <w:t>přístupná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běžnému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, </w:t>
      </w:r>
      <w:proofErr w:type="spellStart"/>
      <w:r>
        <w:t>vytvořil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grafické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v Unity.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nabízí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</w:t>
      </w:r>
      <w:proofErr w:type="spellStart"/>
      <w:r>
        <w:t>režimů</w:t>
      </w:r>
      <w:proofErr w:type="spellEnd"/>
      <w:r>
        <w:t xml:space="preserve">: </w:t>
      </w:r>
      <w:proofErr w:type="spellStart"/>
      <w:r>
        <w:t>klasickou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AI,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přepínat</w:t>
      </w:r>
      <w:proofErr w:type="spellEnd"/>
      <w:r>
        <w:t xml:space="preserve"> </w:t>
      </w:r>
      <w:proofErr w:type="spellStart"/>
      <w:r>
        <w:t>strany</w:t>
      </w:r>
      <w:proofErr w:type="spellEnd"/>
      <w:r>
        <w:t xml:space="preserve">, </w:t>
      </w:r>
      <w:proofErr w:type="spellStart"/>
      <w:r>
        <w:t>volnou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bez AI </w:t>
      </w:r>
      <w:proofErr w:type="gramStart"/>
      <w:r>
        <w:t>a</w:t>
      </w:r>
      <w:proofErr w:type="gramEnd"/>
      <w:r>
        <w:t xml:space="preserve"> </w:t>
      </w:r>
      <w:proofErr w:type="spellStart"/>
      <w:r>
        <w:t>analyzátor</w:t>
      </w:r>
      <w:proofErr w:type="spellEnd"/>
      <w:r>
        <w:t xml:space="preserve"> </w:t>
      </w:r>
      <w:proofErr w:type="spellStart"/>
      <w:r>
        <w:t>pozic</w:t>
      </w:r>
      <w:proofErr w:type="spellEnd"/>
      <w:r>
        <w:t>.</w:t>
      </w:r>
    </w:p>
    <w:p w14:paraId="277F5486" w14:textId="7CF6E702" w:rsidR="00E75FB8" w:rsidRDefault="00E75FB8" w:rsidP="00E75FB8">
      <w:pPr>
        <w:pStyle w:val="Nadpis1"/>
      </w:pPr>
      <w:proofErr w:type="spellStart"/>
      <w:r>
        <w:t>Ekonomická</w:t>
      </w:r>
      <w:proofErr w:type="spellEnd"/>
      <w:r>
        <w:t xml:space="preserve"> </w:t>
      </w:r>
      <w:proofErr w:type="spellStart"/>
      <w:r>
        <w:t>rozvaha</w:t>
      </w:r>
      <w:proofErr w:type="spellEnd"/>
    </w:p>
    <w:p w14:paraId="39907F28" w14:textId="77777777" w:rsidR="00E75FB8" w:rsidRPr="00E75FB8" w:rsidRDefault="00E75FB8" w:rsidP="00E75FB8">
      <w:pPr>
        <w:rPr>
          <w:b/>
          <w:bCs/>
          <w:lang w:val="cs-CZ"/>
        </w:rPr>
      </w:pPr>
      <w:r w:rsidRPr="00E75FB8">
        <w:rPr>
          <w:b/>
          <w:bCs/>
          <w:lang w:val="cs-CZ"/>
        </w:rPr>
        <w:t>Konkurence</w:t>
      </w:r>
    </w:p>
    <w:p w14:paraId="776AFF30" w14:textId="77777777" w:rsidR="00E75FB8" w:rsidRPr="00E75FB8" w:rsidRDefault="00E75FB8" w:rsidP="00E75FB8">
      <w:pPr>
        <w:rPr>
          <w:lang w:val="cs-CZ"/>
        </w:rPr>
      </w:pPr>
      <w:r w:rsidRPr="00E75FB8">
        <w:rPr>
          <w:lang w:val="cs-CZ"/>
        </w:rPr>
        <w:t xml:space="preserve">Na poli šachových </w:t>
      </w:r>
      <w:proofErr w:type="spellStart"/>
      <w:r w:rsidRPr="00E75FB8">
        <w:rPr>
          <w:lang w:val="cs-CZ"/>
        </w:rPr>
        <w:t>enginů</w:t>
      </w:r>
      <w:proofErr w:type="spellEnd"/>
      <w:r w:rsidRPr="00E75FB8">
        <w:rPr>
          <w:lang w:val="cs-CZ"/>
        </w:rPr>
        <w:t xml:space="preserve"> existuje několik velmi výkonných a zavedených projektů, mezi nejznámější patří například </w:t>
      </w:r>
      <w:proofErr w:type="spellStart"/>
      <w:r w:rsidRPr="00E75FB8">
        <w:rPr>
          <w:b/>
          <w:bCs/>
          <w:lang w:val="cs-CZ"/>
        </w:rPr>
        <w:t>Stockfish</w:t>
      </w:r>
      <w:proofErr w:type="spellEnd"/>
      <w:r w:rsidRPr="00E75FB8">
        <w:rPr>
          <w:lang w:val="cs-CZ"/>
        </w:rPr>
        <w:t xml:space="preserve">, </w:t>
      </w:r>
      <w:proofErr w:type="spellStart"/>
      <w:r w:rsidRPr="00E75FB8">
        <w:rPr>
          <w:b/>
          <w:bCs/>
          <w:lang w:val="cs-CZ"/>
        </w:rPr>
        <w:t>Leela</w:t>
      </w:r>
      <w:proofErr w:type="spellEnd"/>
      <w:r w:rsidRPr="00E75FB8">
        <w:rPr>
          <w:b/>
          <w:bCs/>
          <w:lang w:val="cs-CZ"/>
        </w:rPr>
        <w:t xml:space="preserve"> </w:t>
      </w:r>
      <w:proofErr w:type="spellStart"/>
      <w:r w:rsidRPr="00E75FB8">
        <w:rPr>
          <w:b/>
          <w:bCs/>
          <w:lang w:val="cs-CZ"/>
        </w:rPr>
        <w:t>Chess</w:t>
      </w:r>
      <w:proofErr w:type="spellEnd"/>
      <w:r w:rsidRPr="00E75FB8">
        <w:rPr>
          <w:b/>
          <w:bCs/>
          <w:lang w:val="cs-CZ"/>
        </w:rPr>
        <w:t xml:space="preserve"> </w:t>
      </w:r>
      <w:proofErr w:type="spellStart"/>
      <w:r w:rsidRPr="00E75FB8">
        <w:rPr>
          <w:b/>
          <w:bCs/>
          <w:lang w:val="cs-CZ"/>
        </w:rPr>
        <w:t>Zero</w:t>
      </w:r>
      <w:proofErr w:type="spellEnd"/>
      <w:r w:rsidRPr="00E75FB8">
        <w:rPr>
          <w:lang w:val="cs-CZ"/>
        </w:rPr>
        <w:t xml:space="preserve"> nebo </w:t>
      </w:r>
      <w:r w:rsidRPr="00E75FB8">
        <w:rPr>
          <w:b/>
          <w:bCs/>
          <w:lang w:val="cs-CZ"/>
        </w:rPr>
        <w:t>Komodo</w:t>
      </w:r>
      <w:r w:rsidRPr="00E75FB8">
        <w:rPr>
          <w:lang w:val="cs-CZ"/>
        </w:rPr>
        <w:t xml:space="preserve">. Tyto </w:t>
      </w:r>
      <w:proofErr w:type="spellStart"/>
      <w:r w:rsidRPr="00E75FB8">
        <w:rPr>
          <w:lang w:val="cs-CZ"/>
        </w:rPr>
        <w:t>enginy</w:t>
      </w:r>
      <w:proofErr w:type="spellEnd"/>
      <w:r w:rsidRPr="00E75FB8">
        <w:rPr>
          <w:lang w:val="cs-CZ"/>
        </w:rPr>
        <w:t xml:space="preserve"> používají pokročilé algoritmy a strojové učení, ale jejich kód je často složitý, nepřehledný a náročný na pochopení pro začínající vývojáře nebo studenty.</w:t>
      </w:r>
    </w:p>
    <w:p w14:paraId="5ECCD696" w14:textId="77777777" w:rsidR="00E75FB8" w:rsidRPr="00E75FB8" w:rsidRDefault="00E75FB8" w:rsidP="00E75FB8">
      <w:pPr>
        <w:rPr>
          <w:b/>
          <w:bCs/>
          <w:lang w:val="cs-CZ"/>
        </w:rPr>
      </w:pPr>
      <w:r w:rsidRPr="00E75FB8">
        <w:rPr>
          <w:b/>
          <w:bCs/>
          <w:lang w:val="cs-CZ"/>
        </w:rPr>
        <w:t>Výhody mého řešení</w:t>
      </w:r>
    </w:p>
    <w:p w14:paraId="735125F6" w14:textId="77777777" w:rsidR="00E75FB8" w:rsidRPr="00E75FB8" w:rsidRDefault="00E75FB8" w:rsidP="00E75FB8">
      <w:pPr>
        <w:rPr>
          <w:lang w:val="cs-CZ"/>
        </w:rPr>
      </w:pPr>
      <w:r w:rsidRPr="00E75FB8">
        <w:rPr>
          <w:lang w:val="cs-CZ"/>
        </w:rPr>
        <w:lastRenderedPageBreak/>
        <w:t>Hlavním cílem tohoto projektu bylo vytvořit šachovou AI, která bude:</w:t>
      </w:r>
    </w:p>
    <w:p w14:paraId="63955ECB" w14:textId="77777777" w:rsidR="00E75FB8" w:rsidRPr="00E75FB8" w:rsidRDefault="00E75FB8" w:rsidP="00E75FB8">
      <w:pPr>
        <w:rPr>
          <w:b/>
          <w:bCs/>
          <w:lang w:val="cs-CZ"/>
        </w:rPr>
      </w:pPr>
      <w:r w:rsidRPr="00E75FB8">
        <w:rPr>
          <w:b/>
          <w:bCs/>
          <w:lang w:val="cs-CZ"/>
        </w:rPr>
        <w:t>Způsob propagace</w:t>
      </w:r>
    </w:p>
    <w:p w14:paraId="5E45B47F" w14:textId="49F902C3" w:rsidR="00E75FB8" w:rsidRPr="00E75FB8" w:rsidRDefault="00E75FB8" w:rsidP="00E75FB8">
      <w:pPr>
        <w:rPr>
          <w:lang w:val="cs-CZ"/>
        </w:rPr>
      </w:pPr>
      <w:r w:rsidRPr="00E75FB8">
        <w:rPr>
          <w:lang w:val="cs-CZ"/>
        </w:rPr>
        <w:t>Projekt byl</w:t>
      </w:r>
      <w:r>
        <w:rPr>
          <w:lang w:val="cs-CZ"/>
        </w:rPr>
        <w:t xml:space="preserve"> n</w:t>
      </w:r>
      <w:r w:rsidRPr="00E75FB8">
        <w:rPr>
          <w:lang w:val="cs-CZ"/>
        </w:rPr>
        <w:t xml:space="preserve">ahrán na veřejný </w:t>
      </w:r>
      <w:proofErr w:type="spellStart"/>
      <w:r w:rsidRPr="00E75FB8">
        <w:rPr>
          <w:lang w:val="cs-CZ"/>
        </w:rPr>
        <w:t>repozitář</w:t>
      </w:r>
      <w:proofErr w:type="spellEnd"/>
      <w:r w:rsidRPr="00E75FB8">
        <w:rPr>
          <w:lang w:val="cs-CZ"/>
        </w:rPr>
        <w:t xml:space="preserve"> </w:t>
      </w:r>
      <w:r w:rsidRPr="00E75FB8">
        <w:rPr>
          <w:b/>
          <w:bCs/>
          <w:lang w:val="cs-CZ"/>
        </w:rPr>
        <w:t>GitHub</w:t>
      </w:r>
      <w:r w:rsidRPr="00E75FB8">
        <w:rPr>
          <w:lang w:val="cs-CZ"/>
        </w:rPr>
        <w:t xml:space="preserve">, kde je k dispozici </w:t>
      </w:r>
      <w:proofErr w:type="spellStart"/>
      <w:r w:rsidRPr="00E75FB8">
        <w:rPr>
          <w:lang w:val="cs-CZ"/>
        </w:rPr>
        <w:t>zdarma</w:t>
      </w:r>
      <w:r>
        <w:rPr>
          <w:lang w:val="cs-CZ"/>
        </w:rPr>
        <w:t>.Byl</w:t>
      </w:r>
      <w:proofErr w:type="spellEnd"/>
      <w:r>
        <w:rPr>
          <w:lang w:val="cs-CZ"/>
        </w:rPr>
        <w:t xml:space="preserve"> u</w:t>
      </w:r>
      <w:r w:rsidRPr="00E75FB8">
        <w:rPr>
          <w:lang w:val="cs-CZ"/>
        </w:rPr>
        <w:t xml:space="preserve">kázán spolužákům, kteří poskytli zpětnou vazbu </w:t>
      </w:r>
    </w:p>
    <w:p w14:paraId="49AC0C80" w14:textId="4D33FB8A" w:rsidR="00E75FB8" w:rsidRPr="00E75FB8" w:rsidRDefault="00E75FB8" w:rsidP="00E75FB8">
      <w:pPr>
        <w:ind w:left="720"/>
        <w:rPr>
          <w:b/>
          <w:bCs/>
          <w:lang w:val="cs-CZ"/>
        </w:rPr>
      </w:pPr>
      <w:r w:rsidRPr="00E75FB8">
        <w:rPr>
          <w:b/>
          <w:bCs/>
          <w:lang w:val="cs-CZ"/>
        </w:rPr>
        <w:t>Návratnost investic</w:t>
      </w:r>
    </w:p>
    <w:p w14:paraId="68686456" w14:textId="77777777" w:rsidR="00E75FB8" w:rsidRPr="00E75FB8" w:rsidRDefault="00E75FB8" w:rsidP="00E75FB8">
      <w:pPr>
        <w:ind w:firstLine="360"/>
        <w:rPr>
          <w:lang w:val="cs-CZ"/>
        </w:rPr>
      </w:pPr>
      <w:r w:rsidRPr="00E75FB8">
        <w:rPr>
          <w:lang w:val="cs-CZ"/>
        </w:rPr>
        <w:t>Přestože projekt nemá přímý komerční záměr, přináší následující přínosy:</w:t>
      </w:r>
    </w:p>
    <w:p w14:paraId="71C8902E" w14:textId="4F074298" w:rsidR="00E75FB8" w:rsidRPr="00E75FB8" w:rsidRDefault="00E75FB8" w:rsidP="00E75FB8">
      <w:pPr>
        <w:numPr>
          <w:ilvl w:val="0"/>
          <w:numId w:val="12"/>
        </w:numPr>
        <w:rPr>
          <w:lang w:val="cs-CZ"/>
        </w:rPr>
      </w:pPr>
      <w:r w:rsidRPr="00E75FB8">
        <w:rPr>
          <w:b/>
          <w:bCs/>
          <w:lang w:val="cs-CZ"/>
        </w:rPr>
        <w:t xml:space="preserve">Zkušenosti s tvorbou vlastního AI </w:t>
      </w:r>
      <w:proofErr w:type="spellStart"/>
      <w:r w:rsidRPr="00E75FB8">
        <w:rPr>
          <w:b/>
          <w:bCs/>
          <w:lang w:val="cs-CZ"/>
        </w:rPr>
        <w:t>enginu</w:t>
      </w:r>
      <w:proofErr w:type="spellEnd"/>
      <w:r w:rsidRPr="00E75FB8">
        <w:rPr>
          <w:lang w:val="cs-CZ"/>
        </w:rPr>
        <w:t xml:space="preserve"> a optimalizacemi výkonu</w:t>
      </w:r>
      <w:r>
        <w:rPr>
          <w:lang w:val="cs-CZ"/>
        </w:rPr>
        <w:t>¨</w:t>
      </w:r>
    </w:p>
    <w:p w14:paraId="3650294D" w14:textId="18BAF250" w:rsidR="00E75FB8" w:rsidRPr="00E75FB8" w:rsidRDefault="00E75FB8" w:rsidP="00E75FB8">
      <w:pPr>
        <w:numPr>
          <w:ilvl w:val="0"/>
          <w:numId w:val="12"/>
        </w:numPr>
        <w:rPr>
          <w:b/>
          <w:bCs/>
          <w:lang w:val="cs-CZ"/>
        </w:rPr>
      </w:pPr>
      <w:r w:rsidRPr="00E75FB8">
        <w:rPr>
          <w:b/>
          <w:bCs/>
          <w:lang w:val="cs-CZ"/>
        </w:rPr>
        <w:t>Lze porovnávat sílu v šachách oproti lidem</w:t>
      </w:r>
    </w:p>
    <w:p w14:paraId="3C4D3ABA" w14:textId="77777777" w:rsidR="00E75FB8" w:rsidRPr="00E75FB8" w:rsidRDefault="00E75FB8" w:rsidP="00E75FB8">
      <w:pPr>
        <w:numPr>
          <w:ilvl w:val="0"/>
          <w:numId w:val="12"/>
        </w:numPr>
        <w:rPr>
          <w:lang w:val="cs-CZ"/>
        </w:rPr>
      </w:pPr>
      <w:r w:rsidRPr="00E75FB8">
        <w:rPr>
          <w:b/>
          <w:bCs/>
          <w:lang w:val="cs-CZ"/>
        </w:rPr>
        <w:t>Případný další vývoj nebo použití jako výuková pomůcka</w:t>
      </w:r>
    </w:p>
    <w:p w14:paraId="776F9DBC" w14:textId="6169EFC6" w:rsidR="00E75FB8" w:rsidRDefault="00E75FB8" w:rsidP="00E75FB8">
      <w:pPr>
        <w:pStyle w:val="Nadpis1"/>
        <w:ind w:left="360"/>
      </w:pPr>
      <w:proofErr w:type="spellStart"/>
      <w:r>
        <w:t>Vývoj</w:t>
      </w:r>
      <w:proofErr w:type="spellEnd"/>
    </w:p>
    <w:p w14:paraId="552E38B2" w14:textId="5DF09CF3" w:rsidR="00DC0102" w:rsidRDefault="00E75FB8" w:rsidP="00E75FB8">
      <w:r>
        <w:t xml:space="preserve">Projekt </w:t>
      </w:r>
      <w:proofErr w:type="spellStart"/>
      <w:r>
        <w:t>byl</w:t>
      </w:r>
      <w:proofErr w:type="spellEnd"/>
      <w:r>
        <w:t xml:space="preserve"> </w:t>
      </w:r>
      <w:proofErr w:type="spellStart"/>
      <w:r>
        <w:t>vyvíjen</w:t>
      </w:r>
      <w:proofErr w:type="spellEnd"/>
      <w:r>
        <w:t xml:space="preserve"> </w:t>
      </w:r>
      <w:proofErr w:type="spellStart"/>
      <w:r>
        <w:t>zpočátku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konzolová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. </w:t>
      </w:r>
      <w:proofErr w:type="spellStart"/>
      <w:r>
        <w:t>Jelikož</w:t>
      </w:r>
      <w:proofErr w:type="spellEnd"/>
      <w:r>
        <w:t xml:space="preserve"> je pro AI </w:t>
      </w:r>
      <w:proofErr w:type="spellStart"/>
      <w:r>
        <w:t>nejdůležitější</w:t>
      </w:r>
      <w:proofErr w:type="spellEnd"/>
      <w:r>
        <w:t xml:space="preserve">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prohledávání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důležité</w:t>
      </w:r>
      <w:proofErr w:type="spellEnd"/>
      <w:r>
        <w:t xml:space="preserve">,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. </w:t>
      </w:r>
      <w:r w:rsidR="00DC0102">
        <w:t xml:space="preserve">Pro </w:t>
      </w:r>
      <w:proofErr w:type="spellStart"/>
      <w:r w:rsidR="00DC0102">
        <w:t>reprezentaci</w:t>
      </w:r>
      <w:proofErr w:type="spellEnd"/>
      <w:r w:rsidR="00DC0102">
        <w:t xml:space="preserve"> </w:t>
      </w:r>
      <w:proofErr w:type="spellStart"/>
      <w:r w:rsidR="00DC0102">
        <w:t>šachovnice</w:t>
      </w:r>
      <w:proofErr w:type="spellEnd"/>
      <w:r w:rsidR="00DC0102">
        <w:t xml:space="preserve"> </w:t>
      </w:r>
      <w:proofErr w:type="spellStart"/>
      <w:r w:rsidR="00DC0102">
        <w:t>jsou</w:t>
      </w:r>
      <w:proofErr w:type="spellEnd"/>
      <w:r w:rsidR="00DC0102">
        <w:t xml:space="preserve"> </w:t>
      </w:r>
      <w:proofErr w:type="spellStart"/>
      <w:r w:rsidR="00DC0102">
        <w:t>použity</w:t>
      </w:r>
      <w:proofErr w:type="spellEnd"/>
      <w:r w:rsidR="00DC0102">
        <w:t xml:space="preserve"> </w:t>
      </w:r>
      <w:proofErr w:type="spellStart"/>
      <w:r w:rsidR="00DC0102">
        <w:t>bitboardy</w:t>
      </w:r>
      <w:proofErr w:type="spellEnd"/>
      <w:r w:rsidR="00DC0102">
        <w:t xml:space="preserve">. Ty </w:t>
      </w:r>
      <w:proofErr w:type="spellStart"/>
      <w:r w:rsidR="00DC0102">
        <w:t>využívají</w:t>
      </w:r>
      <w:proofErr w:type="spellEnd"/>
      <w:r w:rsidR="00DC0102">
        <w:t xml:space="preserve"> toho, </w:t>
      </w:r>
      <w:proofErr w:type="spellStart"/>
      <w:r w:rsidR="00DC0102">
        <w:t>že</w:t>
      </w:r>
      <w:proofErr w:type="spellEnd"/>
      <w:r w:rsidR="00DC0102">
        <w:t xml:space="preserve"> </w:t>
      </w:r>
      <w:proofErr w:type="spellStart"/>
      <w:r w:rsidR="00DC0102">
        <w:t>ulong</w:t>
      </w:r>
      <w:proofErr w:type="spellEnd"/>
      <w:r w:rsidR="00DC0102">
        <w:t xml:space="preserve"> v C# </w:t>
      </w:r>
      <w:proofErr w:type="spellStart"/>
      <w:r w:rsidR="00DC0102">
        <w:t>má</w:t>
      </w:r>
      <w:proofErr w:type="spellEnd"/>
      <w:r w:rsidR="00DC0102">
        <w:t xml:space="preserve"> 64 </w:t>
      </w:r>
      <w:proofErr w:type="spellStart"/>
      <w:r w:rsidR="00DC0102">
        <w:t>bitů</w:t>
      </w:r>
      <w:proofErr w:type="spellEnd"/>
      <w:r w:rsidR="00DC0102">
        <w:t xml:space="preserve"> a </w:t>
      </w:r>
      <w:proofErr w:type="spellStart"/>
      <w:r w:rsidR="00DC0102">
        <w:t>šachovnice</w:t>
      </w:r>
      <w:proofErr w:type="spellEnd"/>
      <w:r w:rsidR="00DC0102">
        <w:t xml:space="preserve"> </w:t>
      </w:r>
      <w:proofErr w:type="spellStart"/>
      <w:r w:rsidR="00DC0102">
        <w:t>má</w:t>
      </w:r>
      <w:proofErr w:type="spellEnd"/>
      <w:r w:rsidR="00DC0102">
        <w:t xml:space="preserve"> 64 </w:t>
      </w:r>
      <w:proofErr w:type="spellStart"/>
      <w:r w:rsidR="00DC0102">
        <w:t>polí</w:t>
      </w:r>
      <w:proofErr w:type="spellEnd"/>
      <w:r w:rsidR="00DC0102">
        <w:t xml:space="preserve">. To se </w:t>
      </w:r>
      <w:proofErr w:type="spellStart"/>
      <w:r w:rsidR="00DC0102">
        <w:t>dá</w:t>
      </w:r>
      <w:proofErr w:type="spellEnd"/>
      <w:r w:rsidR="00DC0102">
        <w:t xml:space="preserve"> </w:t>
      </w:r>
      <w:proofErr w:type="spellStart"/>
      <w:r w:rsidR="00DC0102">
        <w:t>použít</w:t>
      </w:r>
      <w:proofErr w:type="spellEnd"/>
      <w:r w:rsidR="00DC0102">
        <w:t xml:space="preserve"> </w:t>
      </w:r>
      <w:proofErr w:type="spellStart"/>
      <w:r w:rsidR="00DC0102">
        <w:t>jednodušše</w:t>
      </w:r>
      <w:proofErr w:type="spellEnd"/>
      <w:r w:rsidR="00DC0102">
        <w:t xml:space="preserve"> </w:t>
      </w:r>
      <w:proofErr w:type="spellStart"/>
      <w:r w:rsidR="00DC0102">
        <w:t>tak</w:t>
      </w:r>
      <w:proofErr w:type="spellEnd"/>
      <w:r w:rsidR="00DC0102">
        <w:t xml:space="preserve">, </w:t>
      </w:r>
      <w:proofErr w:type="spellStart"/>
      <w:r w:rsidR="00DC0102">
        <w:t>že</w:t>
      </w:r>
      <w:proofErr w:type="spellEnd"/>
      <w:r w:rsidR="00DC0102">
        <w:t xml:space="preserve"> tam </w:t>
      </w:r>
      <w:proofErr w:type="spellStart"/>
      <w:r w:rsidR="00DC0102">
        <w:t>kde</w:t>
      </w:r>
      <w:proofErr w:type="spellEnd"/>
      <w:r w:rsidR="00DC0102">
        <w:t xml:space="preserve"> je bit </w:t>
      </w:r>
      <w:proofErr w:type="spellStart"/>
      <w:r w:rsidR="00DC0102">
        <w:t>nastaven</w:t>
      </w:r>
      <w:proofErr w:type="spellEnd"/>
      <w:r w:rsidR="00DC0102">
        <w:t xml:space="preserve"> </w:t>
      </w:r>
      <w:proofErr w:type="spellStart"/>
      <w:r w:rsidR="00DC0102">
        <w:t>na</w:t>
      </w:r>
      <w:proofErr w:type="spellEnd"/>
      <w:r w:rsidR="00DC0102">
        <w:t xml:space="preserve"> 1, </w:t>
      </w:r>
      <w:proofErr w:type="spellStart"/>
      <w:r w:rsidR="00DC0102">
        <w:t>tak</w:t>
      </w:r>
      <w:proofErr w:type="spellEnd"/>
      <w:r w:rsidR="00DC0102">
        <w:t xml:space="preserve"> je </w:t>
      </w:r>
      <w:proofErr w:type="spellStart"/>
      <w:r w:rsidR="00DC0102">
        <w:t>na</w:t>
      </w:r>
      <w:proofErr w:type="spellEnd"/>
      <w:r w:rsidR="00DC0102">
        <w:t xml:space="preserve"> </w:t>
      </w:r>
      <w:proofErr w:type="spellStart"/>
      <w:r w:rsidR="00DC0102">
        <w:t>tomto</w:t>
      </w:r>
      <w:proofErr w:type="spellEnd"/>
      <w:r w:rsidR="00DC0102">
        <w:t xml:space="preserve"> poli </w:t>
      </w:r>
      <w:proofErr w:type="spellStart"/>
      <w:r w:rsidR="00DC0102">
        <w:t>figura</w:t>
      </w:r>
      <w:proofErr w:type="spellEnd"/>
      <w:r w:rsidR="00DC0102">
        <w:t xml:space="preserve">.  </w:t>
      </w:r>
      <w:proofErr w:type="spellStart"/>
      <w:r w:rsidR="00DC0102">
        <w:t>Přístup</w:t>
      </w:r>
      <w:proofErr w:type="spellEnd"/>
      <w:r w:rsidR="00DC0102">
        <w:t xml:space="preserve"> s </w:t>
      </w:r>
      <w:proofErr w:type="spellStart"/>
      <w:r w:rsidR="00DC0102">
        <w:t>bitboardy</w:t>
      </w:r>
      <w:proofErr w:type="spellEnd"/>
      <w:r w:rsidR="00DC0102">
        <w:t xml:space="preserve"> se </w:t>
      </w:r>
      <w:proofErr w:type="spellStart"/>
      <w:r w:rsidR="00DC0102">
        <w:t>může</w:t>
      </w:r>
      <w:proofErr w:type="spellEnd"/>
      <w:r w:rsidR="00DC0102">
        <w:t xml:space="preserve"> </w:t>
      </w:r>
      <w:proofErr w:type="spellStart"/>
      <w:r w:rsidR="00DC0102">
        <w:t>zdát</w:t>
      </w:r>
      <w:proofErr w:type="spellEnd"/>
      <w:r w:rsidR="00DC0102">
        <w:t xml:space="preserve"> </w:t>
      </w:r>
      <w:proofErr w:type="spellStart"/>
      <w:r w:rsidR="00DC0102">
        <w:t>na</w:t>
      </w:r>
      <w:proofErr w:type="spellEnd"/>
      <w:r w:rsidR="00DC0102">
        <w:t xml:space="preserve"> </w:t>
      </w:r>
      <w:proofErr w:type="spellStart"/>
      <w:r w:rsidR="00DC0102">
        <w:t>první</w:t>
      </w:r>
      <w:proofErr w:type="spellEnd"/>
      <w:r w:rsidR="00DC0102">
        <w:t xml:space="preserve"> </w:t>
      </w:r>
      <w:proofErr w:type="spellStart"/>
      <w:r w:rsidR="00DC0102">
        <w:t>pohled</w:t>
      </w:r>
      <w:proofErr w:type="spellEnd"/>
      <w:r w:rsidR="00DC0102">
        <w:t xml:space="preserve"> </w:t>
      </w:r>
      <w:proofErr w:type="spellStart"/>
      <w:r w:rsidR="00DC0102">
        <w:t>zvláštní</w:t>
      </w:r>
      <w:proofErr w:type="spellEnd"/>
      <w:r w:rsidR="00DC0102">
        <w:t xml:space="preserve">, ale je </w:t>
      </w:r>
      <w:proofErr w:type="spellStart"/>
      <w:r w:rsidR="00DC0102">
        <w:t>doopravdy</w:t>
      </w:r>
      <w:proofErr w:type="spellEnd"/>
      <w:r w:rsidR="00DC0102">
        <w:t xml:space="preserve"> </w:t>
      </w:r>
      <w:proofErr w:type="spellStart"/>
      <w:r w:rsidR="00DC0102">
        <w:t>efektivní</w:t>
      </w:r>
      <w:proofErr w:type="spellEnd"/>
      <w:r w:rsidR="00DC0102">
        <w:t xml:space="preserve">, </w:t>
      </w:r>
      <w:proofErr w:type="spellStart"/>
      <w:r w:rsidR="00DC0102">
        <w:t>jelikož</w:t>
      </w:r>
      <w:proofErr w:type="spellEnd"/>
      <w:r w:rsidR="00DC0102">
        <w:t xml:space="preserve"> </w:t>
      </w:r>
      <w:proofErr w:type="spellStart"/>
      <w:r w:rsidR="00DC0102">
        <w:t>bitové</w:t>
      </w:r>
      <w:proofErr w:type="spellEnd"/>
      <w:r w:rsidR="00DC0102">
        <w:t xml:space="preserve"> </w:t>
      </w:r>
      <w:proofErr w:type="spellStart"/>
      <w:r w:rsidR="00DC0102">
        <w:t>operace</w:t>
      </w:r>
      <w:proofErr w:type="spellEnd"/>
      <w:r w:rsidR="00DC0102">
        <w:t xml:space="preserve"> </w:t>
      </w:r>
      <w:proofErr w:type="spellStart"/>
      <w:r w:rsidR="00DC0102">
        <w:t>jsou</w:t>
      </w:r>
      <w:proofErr w:type="spellEnd"/>
      <w:r w:rsidR="00DC0102">
        <w:t xml:space="preserve"> pro </w:t>
      </w:r>
      <w:proofErr w:type="spellStart"/>
      <w:r w:rsidR="00DC0102">
        <w:t>počítač</w:t>
      </w:r>
      <w:proofErr w:type="spellEnd"/>
      <w:r w:rsidR="00DC0102">
        <w:t xml:space="preserve"> </w:t>
      </w:r>
      <w:proofErr w:type="spellStart"/>
      <w:r w:rsidR="00DC0102">
        <w:t>nenáročné</w:t>
      </w:r>
      <w:proofErr w:type="spellEnd"/>
      <w:r w:rsidR="00DC0102">
        <w:t xml:space="preserve">. </w:t>
      </w:r>
      <w:proofErr w:type="spellStart"/>
      <w:r w:rsidR="00DC0102">
        <w:t>Ovšem</w:t>
      </w:r>
      <w:proofErr w:type="spellEnd"/>
      <w:r w:rsidR="00DC0102">
        <w:t xml:space="preserve"> </w:t>
      </w:r>
      <w:proofErr w:type="spellStart"/>
      <w:r w:rsidR="00DC0102">
        <w:t>při</w:t>
      </w:r>
      <w:proofErr w:type="spellEnd"/>
      <w:r w:rsidR="00DC0102">
        <w:t xml:space="preserve"> </w:t>
      </w:r>
      <w:proofErr w:type="spellStart"/>
      <w:r w:rsidR="00DC0102">
        <w:t>převedení</w:t>
      </w:r>
      <w:proofErr w:type="spellEnd"/>
      <w:r w:rsidR="00DC0102">
        <w:t xml:space="preserve"> do Unity je </w:t>
      </w:r>
      <w:proofErr w:type="spellStart"/>
      <w:r w:rsidR="00DC0102">
        <w:t>problém</w:t>
      </w:r>
      <w:proofErr w:type="spellEnd"/>
      <w:r w:rsidR="00DC0102">
        <w:t xml:space="preserve">, </w:t>
      </w:r>
      <w:proofErr w:type="spellStart"/>
      <w:r w:rsidR="00DC0102">
        <w:t>že</w:t>
      </w:r>
      <w:proofErr w:type="spellEnd"/>
      <w:r w:rsidR="00DC0102">
        <w:t xml:space="preserve"> </w:t>
      </w:r>
      <w:proofErr w:type="spellStart"/>
      <w:r w:rsidR="00DC0102">
        <w:t>nepodporuje</w:t>
      </w:r>
      <w:proofErr w:type="spellEnd"/>
      <w:r w:rsidR="00DC0102">
        <w:t xml:space="preserve"> </w:t>
      </w:r>
      <w:proofErr w:type="spellStart"/>
      <w:r w:rsidR="00DC0102">
        <w:t>třídu</w:t>
      </w:r>
      <w:proofErr w:type="spellEnd"/>
      <w:r w:rsidR="00DC0102">
        <w:t xml:space="preserve"> </w:t>
      </w:r>
      <w:proofErr w:type="spellStart"/>
      <w:r w:rsidR="00DC0102">
        <w:t>BitOperations</w:t>
      </w:r>
      <w:proofErr w:type="spellEnd"/>
      <w:r w:rsidR="0072085A">
        <w:t xml:space="preserve"> </w:t>
      </w:r>
      <w:r w:rsidR="008A348C">
        <w:t>(</w:t>
      </w:r>
      <w:proofErr w:type="spellStart"/>
      <w:r w:rsidR="008A348C">
        <w:t>System.Numerics</w:t>
      </w:r>
      <w:proofErr w:type="spellEnd"/>
      <w:r w:rsidR="008A348C">
        <w:t>)</w:t>
      </w:r>
      <w:r w:rsidR="00DC0102">
        <w:t xml:space="preserve">, </w:t>
      </w:r>
      <w:proofErr w:type="spellStart"/>
      <w:r w:rsidR="00DC0102">
        <w:t>musel</w:t>
      </w:r>
      <w:proofErr w:type="spellEnd"/>
      <w:r w:rsidR="00DC0102">
        <w:t xml:space="preserve"> </w:t>
      </w:r>
      <w:proofErr w:type="spellStart"/>
      <w:r w:rsidR="00DC0102">
        <w:t>jsem</w:t>
      </w:r>
      <w:proofErr w:type="spellEnd"/>
      <w:r w:rsidR="00DC0102">
        <w:t xml:space="preserve"> pro to </w:t>
      </w:r>
      <w:proofErr w:type="spellStart"/>
      <w:r w:rsidR="00DC0102">
        <w:t>tedy</w:t>
      </w:r>
      <w:proofErr w:type="spellEnd"/>
      <w:r w:rsidR="00DC0102">
        <w:t xml:space="preserve"> </w:t>
      </w:r>
      <w:proofErr w:type="spellStart"/>
      <w:r w:rsidR="00DC0102">
        <w:t>napsat</w:t>
      </w:r>
      <w:proofErr w:type="spellEnd"/>
      <w:r w:rsidR="00DC0102">
        <w:t xml:space="preserve"> </w:t>
      </w:r>
      <w:proofErr w:type="spellStart"/>
      <w:r w:rsidR="00DC0102">
        <w:t>vlastní</w:t>
      </w:r>
      <w:proofErr w:type="spellEnd"/>
      <w:r w:rsidR="00DC0102">
        <w:t xml:space="preserve"> </w:t>
      </w:r>
      <w:proofErr w:type="spellStart"/>
      <w:r w:rsidR="00DC0102">
        <w:t>logiku</w:t>
      </w:r>
      <w:proofErr w:type="spellEnd"/>
      <w:r w:rsidR="00DC0102">
        <w:t>.</w:t>
      </w:r>
    </w:p>
    <w:p w14:paraId="22845075" w14:textId="6BC645EB" w:rsidR="00207B5C" w:rsidRDefault="00DC0102" w:rsidP="00DC0102">
      <w:proofErr w:type="spellStart"/>
      <w:r>
        <w:t>Doporučuji</w:t>
      </w:r>
      <w:proofErr w:type="spellEnd"/>
      <w:r>
        <w:t xml:space="preserve"> se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zaměřit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optimalizaci</w:t>
      </w:r>
      <w:proofErr w:type="spellEnd"/>
      <w:r>
        <w:t xml:space="preserve"> </w:t>
      </w:r>
      <w:proofErr w:type="spellStart"/>
      <w:r>
        <w:t>generování</w:t>
      </w:r>
      <w:proofErr w:type="spellEnd"/>
      <w:r>
        <w:t xml:space="preserve"> </w:t>
      </w:r>
      <w:proofErr w:type="spellStart"/>
      <w:r>
        <w:t>tahů</w:t>
      </w:r>
      <w:proofErr w:type="spellEnd"/>
      <w:r>
        <w:t xml:space="preserve">, </w:t>
      </w:r>
      <w:proofErr w:type="spellStart"/>
      <w:r>
        <w:t>jelikož</w:t>
      </w:r>
      <w:proofErr w:type="spellEnd"/>
      <w:r>
        <w:t xml:space="preserve"> to AI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provádět</w:t>
      </w:r>
      <w:proofErr w:type="spellEnd"/>
      <w:r>
        <w:t xml:space="preserve"> </w:t>
      </w:r>
      <w:proofErr w:type="spellStart"/>
      <w:r>
        <w:t>neustále</w:t>
      </w:r>
      <w:proofErr w:type="spellEnd"/>
      <w:r>
        <w:t>.</w:t>
      </w:r>
      <w:r w:rsidR="00443BD2">
        <w:t xml:space="preserve"> </w:t>
      </w:r>
      <w:proofErr w:type="spellStart"/>
      <w:r w:rsidR="00443BD2">
        <w:t>Dají</w:t>
      </w:r>
      <w:proofErr w:type="spellEnd"/>
      <w:r w:rsidR="00443BD2">
        <w:t xml:space="preserve"> se </w:t>
      </w:r>
      <w:proofErr w:type="spellStart"/>
      <w:r w:rsidR="00443BD2">
        <w:t>použít</w:t>
      </w:r>
      <w:proofErr w:type="spellEnd"/>
      <w:r w:rsidR="00443BD2">
        <w:t xml:space="preserve"> </w:t>
      </w:r>
      <w:proofErr w:type="spellStart"/>
      <w:r w:rsidR="00443BD2">
        <w:t>technologie</w:t>
      </w:r>
      <w:proofErr w:type="spellEnd"/>
      <w:r w:rsidR="00443BD2">
        <w:t xml:space="preserve"> </w:t>
      </w:r>
      <w:proofErr w:type="spellStart"/>
      <w:r w:rsidR="00443BD2">
        <w:t>jako</w:t>
      </w:r>
      <w:proofErr w:type="spellEnd"/>
      <w:r w:rsidR="00443BD2">
        <w:t xml:space="preserve"> </w:t>
      </w:r>
      <w:r w:rsidR="00443BD2" w:rsidRPr="00443BD2">
        <w:rPr>
          <w:b/>
          <w:bCs/>
        </w:rPr>
        <w:t>Magic Bitboards</w:t>
      </w:r>
      <w:r w:rsidR="00443BD2">
        <w:rPr>
          <w:b/>
          <w:bCs/>
        </w:rPr>
        <w:t>.</w:t>
      </w:r>
      <w:r>
        <w:t xml:space="preserve"> </w:t>
      </w:r>
      <w:proofErr w:type="spellStart"/>
      <w:r>
        <w:t>Prohledávací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(mini-max) je take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důležité</w:t>
      </w:r>
      <w:proofErr w:type="spellEnd"/>
      <w:r>
        <w:t xml:space="preserve"> </w:t>
      </w:r>
      <w:proofErr w:type="spellStart"/>
      <w:r>
        <w:t>optimalizovat</w:t>
      </w:r>
      <w:proofErr w:type="spellEnd"/>
      <w:r>
        <w:t xml:space="preserve">. </w:t>
      </w:r>
      <w:proofErr w:type="spellStart"/>
      <w:r>
        <w:t>Nejvíce</w:t>
      </w:r>
      <w:proofErr w:type="spellEnd"/>
      <w:r>
        <w:t xml:space="preserve"> ho </w:t>
      </w:r>
      <w:proofErr w:type="spellStart"/>
      <w:proofErr w:type="gramStart"/>
      <w:r>
        <w:t>zrychlí</w:t>
      </w:r>
      <w:proofErr w:type="spellEnd"/>
      <w:r>
        <w:t xml:space="preserve">  </w:t>
      </w:r>
      <w:r w:rsidRPr="00DC0102">
        <w:rPr>
          <w:b/>
          <w:bCs/>
        </w:rPr>
        <w:t>alpha</w:t>
      </w:r>
      <w:proofErr w:type="gramEnd"/>
      <w:r w:rsidRPr="00DC0102">
        <w:rPr>
          <w:b/>
          <w:bCs/>
        </w:rPr>
        <w:t>-beta pruning</w:t>
      </w:r>
      <w:r>
        <w:rPr>
          <w:b/>
          <w:bCs/>
        </w:rP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ubere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uzlů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AI </w:t>
      </w:r>
      <w:proofErr w:type="spellStart"/>
      <w:r>
        <w:t>zpracovat</w:t>
      </w:r>
      <w:proofErr w:type="spellEnd"/>
      <w:r>
        <w:t xml:space="preserve">. S </w:t>
      </w:r>
      <w:proofErr w:type="spellStart"/>
      <w:r>
        <w:t>tím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r w:rsidRPr="00DC0102">
        <w:rPr>
          <w:b/>
          <w:bCs/>
        </w:rPr>
        <w:t>move-ordering</w:t>
      </w:r>
      <w:r>
        <w:rPr>
          <w:b/>
          <w:bCs/>
        </w:rPr>
        <w:t xml:space="preserve">. </w:t>
      </w:r>
      <w:proofErr w:type="spellStart"/>
      <w:r>
        <w:t>Paradoxně</w:t>
      </w:r>
      <w:proofErr w:type="spellEnd"/>
      <w:r>
        <w:t xml:space="preserve"> AI </w:t>
      </w:r>
      <w:proofErr w:type="spellStart"/>
      <w:r>
        <w:t>zrychlilo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r w:rsidRPr="00DC0102">
        <w:rPr>
          <w:b/>
          <w:bCs/>
        </w:rPr>
        <w:t>iterative-deepening</w:t>
      </w:r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postupně</w:t>
      </w:r>
      <w:proofErr w:type="spellEnd"/>
      <w:r>
        <w:t xml:space="preserve">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hloubku</w:t>
      </w:r>
      <w:proofErr w:type="spellEnd"/>
      <w:r>
        <w:t xml:space="preserve"> </w:t>
      </w:r>
      <w:proofErr w:type="spellStart"/>
      <w:r>
        <w:t>prohledávání</w:t>
      </w:r>
      <w:proofErr w:type="spellEnd"/>
      <w:r>
        <w:t xml:space="preserve">: </w:t>
      </w:r>
      <w:proofErr w:type="gramStart"/>
      <w:r>
        <w:t>Search(</w:t>
      </w:r>
      <w:proofErr w:type="gramEnd"/>
      <w:r>
        <w:t xml:space="preserve">1), </w:t>
      </w:r>
      <w:proofErr w:type="gramStart"/>
      <w:r>
        <w:t>Search(</w:t>
      </w:r>
      <w:proofErr w:type="gramEnd"/>
      <w:r>
        <w:t xml:space="preserve">2) … </w:t>
      </w:r>
      <w:r w:rsidR="005821BF">
        <w:t xml:space="preserve">To </w:t>
      </w:r>
      <w:proofErr w:type="spellStart"/>
      <w:r w:rsidR="005821BF">
        <w:t>sice</w:t>
      </w:r>
      <w:proofErr w:type="spellEnd"/>
      <w:r w:rsidR="005821BF">
        <w:t xml:space="preserve"> program </w:t>
      </w:r>
      <w:proofErr w:type="spellStart"/>
      <w:r w:rsidR="005821BF">
        <w:t>zpomaluje</w:t>
      </w:r>
      <w:proofErr w:type="spellEnd"/>
      <w:r w:rsidR="005821BF">
        <w:t xml:space="preserve">, </w:t>
      </w:r>
      <w:proofErr w:type="spellStart"/>
      <w:r w:rsidR="005821BF">
        <w:t>jelikož</w:t>
      </w:r>
      <w:proofErr w:type="spellEnd"/>
      <w:r w:rsidR="005821BF">
        <w:t xml:space="preserve"> </w:t>
      </w:r>
      <w:proofErr w:type="spellStart"/>
      <w:r w:rsidR="005821BF">
        <w:t>musí</w:t>
      </w:r>
      <w:proofErr w:type="spellEnd"/>
      <w:r w:rsidR="005821BF">
        <w:t xml:space="preserve"> </w:t>
      </w:r>
      <w:proofErr w:type="spellStart"/>
      <w:r w:rsidR="005821BF">
        <w:t>dělat</w:t>
      </w:r>
      <w:proofErr w:type="spellEnd"/>
      <w:r w:rsidR="005821BF">
        <w:t xml:space="preserve"> </w:t>
      </w:r>
      <w:proofErr w:type="spellStart"/>
      <w:r w:rsidR="005821BF">
        <w:t>znovu</w:t>
      </w:r>
      <w:proofErr w:type="spellEnd"/>
      <w:r w:rsidR="005821BF">
        <w:t xml:space="preserve"> </w:t>
      </w:r>
      <w:proofErr w:type="spellStart"/>
      <w:r w:rsidR="005821BF">
        <w:t>výpočty</w:t>
      </w:r>
      <w:proofErr w:type="spellEnd"/>
      <w:r w:rsidR="005821BF">
        <w:t xml:space="preserve">, </w:t>
      </w:r>
      <w:proofErr w:type="spellStart"/>
      <w:r w:rsidR="005821BF">
        <w:t>které</w:t>
      </w:r>
      <w:proofErr w:type="spellEnd"/>
      <w:r w:rsidR="005821BF">
        <w:t xml:space="preserve"> </w:t>
      </w:r>
      <w:proofErr w:type="spellStart"/>
      <w:r w:rsidR="005821BF">
        <w:t>už</w:t>
      </w:r>
      <w:proofErr w:type="spellEnd"/>
      <w:r w:rsidR="005821BF">
        <w:t xml:space="preserve"> </w:t>
      </w:r>
      <w:proofErr w:type="spellStart"/>
      <w:r w:rsidR="005821BF">
        <w:t>předtím</w:t>
      </w:r>
      <w:proofErr w:type="spellEnd"/>
      <w:r w:rsidR="005821BF">
        <w:t xml:space="preserve"> </w:t>
      </w:r>
      <w:proofErr w:type="spellStart"/>
      <w:r w:rsidR="005821BF">
        <w:t>dělal</w:t>
      </w:r>
      <w:proofErr w:type="spellEnd"/>
      <w:r w:rsidR="005821BF">
        <w:t xml:space="preserve">, ale </w:t>
      </w:r>
      <w:proofErr w:type="spellStart"/>
      <w:r w:rsidR="005821BF">
        <w:t>pokud</w:t>
      </w:r>
      <w:proofErr w:type="spellEnd"/>
      <w:r w:rsidR="005821BF">
        <w:t xml:space="preserve"> </w:t>
      </w:r>
      <w:proofErr w:type="spellStart"/>
      <w:r w:rsidR="005821BF">
        <w:t>si</w:t>
      </w:r>
      <w:proofErr w:type="spellEnd"/>
      <w:r w:rsidR="005821BF">
        <w:t xml:space="preserve"> </w:t>
      </w:r>
      <w:proofErr w:type="spellStart"/>
      <w:r w:rsidR="005821BF">
        <w:t>budeme</w:t>
      </w:r>
      <w:proofErr w:type="spellEnd"/>
      <w:r w:rsidR="005821BF">
        <w:t xml:space="preserve"> </w:t>
      </w:r>
      <w:proofErr w:type="spellStart"/>
      <w:r w:rsidR="005821BF">
        <w:t>uchovávat</w:t>
      </w:r>
      <w:proofErr w:type="spellEnd"/>
      <w:r w:rsidR="005821BF">
        <w:t xml:space="preserve"> </w:t>
      </w:r>
      <w:proofErr w:type="spellStart"/>
      <w:r w:rsidR="005821BF">
        <w:t>nejlepší</w:t>
      </w:r>
      <w:proofErr w:type="spellEnd"/>
      <w:r w:rsidR="005821BF">
        <w:t xml:space="preserve"> </w:t>
      </w:r>
      <w:proofErr w:type="spellStart"/>
      <w:r w:rsidR="005821BF">
        <w:t>tah</w:t>
      </w:r>
      <w:proofErr w:type="spellEnd"/>
      <w:r w:rsidR="005821BF">
        <w:t xml:space="preserve">, </w:t>
      </w:r>
      <w:proofErr w:type="spellStart"/>
      <w:r w:rsidR="005821BF">
        <w:t>který</w:t>
      </w:r>
      <w:proofErr w:type="spellEnd"/>
      <w:r w:rsidR="005821BF">
        <w:t xml:space="preserve"> </w:t>
      </w:r>
      <w:proofErr w:type="spellStart"/>
      <w:r w:rsidR="005821BF">
        <w:t>vyšel</w:t>
      </w:r>
      <w:proofErr w:type="spellEnd"/>
      <w:r w:rsidR="005821BF">
        <w:t xml:space="preserve"> v </w:t>
      </w:r>
      <w:proofErr w:type="spellStart"/>
      <w:r w:rsidR="005821BF">
        <w:t>předchozí</w:t>
      </w:r>
      <w:proofErr w:type="spellEnd"/>
      <w:r w:rsidR="005821BF">
        <w:t xml:space="preserve"> </w:t>
      </w:r>
      <w:proofErr w:type="spellStart"/>
      <w:r w:rsidR="005821BF">
        <w:t>hloubce</w:t>
      </w:r>
      <w:proofErr w:type="spellEnd"/>
      <w:r w:rsidR="005821BF">
        <w:t xml:space="preserve">, </w:t>
      </w:r>
      <w:proofErr w:type="spellStart"/>
      <w:r w:rsidR="005821BF">
        <w:t>tak</w:t>
      </w:r>
      <w:proofErr w:type="spellEnd"/>
      <w:r w:rsidR="005821BF">
        <w:t xml:space="preserve"> </w:t>
      </w:r>
      <w:proofErr w:type="spellStart"/>
      <w:r w:rsidR="005821BF">
        <w:t>spolu</w:t>
      </w:r>
      <w:proofErr w:type="spellEnd"/>
      <w:r w:rsidR="005821BF">
        <w:t xml:space="preserve"> s </w:t>
      </w:r>
      <w:r w:rsidR="005821BF" w:rsidRPr="005821BF">
        <w:rPr>
          <w:b/>
          <w:bCs/>
        </w:rPr>
        <w:t>move-</w:t>
      </w:r>
      <w:proofErr w:type="spellStart"/>
      <w:r w:rsidR="005821BF" w:rsidRPr="005821BF">
        <w:rPr>
          <w:b/>
          <w:bCs/>
        </w:rPr>
        <w:t>orderingem</w:t>
      </w:r>
      <w:proofErr w:type="spellEnd"/>
      <w:r w:rsidR="005821BF">
        <w:t xml:space="preserve">, se </w:t>
      </w:r>
      <w:proofErr w:type="spellStart"/>
      <w:r w:rsidR="005821BF">
        <w:t>můžeme</w:t>
      </w:r>
      <w:proofErr w:type="spellEnd"/>
      <w:r w:rsidR="005821BF">
        <w:t xml:space="preserve"> </w:t>
      </w:r>
      <w:proofErr w:type="spellStart"/>
      <w:r w:rsidR="005821BF">
        <w:t>dívat</w:t>
      </w:r>
      <w:proofErr w:type="spellEnd"/>
      <w:r w:rsidR="005821BF">
        <w:t xml:space="preserve"> </w:t>
      </w:r>
      <w:proofErr w:type="spellStart"/>
      <w:r w:rsidR="005821BF">
        <w:t>na</w:t>
      </w:r>
      <w:proofErr w:type="spellEnd"/>
      <w:r w:rsidR="005821BF">
        <w:t xml:space="preserve"> ty “</w:t>
      </w:r>
      <w:proofErr w:type="spellStart"/>
      <w:r w:rsidR="005821BF">
        <w:t>zajímavější</w:t>
      </w:r>
      <w:proofErr w:type="spellEnd"/>
      <w:r w:rsidR="005821BF">
        <w:t xml:space="preserve">” </w:t>
      </w:r>
      <w:proofErr w:type="spellStart"/>
      <w:r w:rsidR="005821BF">
        <w:t>tahy</w:t>
      </w:r>
      <w:proofErr w:type="spellEnd"/>
      <w:r w:rsidR="005821BF">
        <w:t xml:space="preserve"> </w:t>
      </w:r>
      <w:proofErr w:type="spellStart"/>
      <w:r w:rsidR="005821BF">
        <w:t>jako</w:t>
      </w:r>
      <w:proofErr w:type="spellEnd"/>
      <w:r w:rsidR="005821BF">
        <w:t xml:space="preserve"> </w:t>
      </w:r>
      <w:proofErr w:type="spellStart"/>
      <w:r w:rsidR="005821BF">
        <w:t>první</w:t>
      </w:r>
      <w:proofErr w:type="spellEnd"/>
      <w:r w:rsidR="005821BF">
        <w:t>.</w:t>
      </w:r>
      <w:r w:rsidR="00443BD2">
        <w:t xml:space="preserve"> </w:t>
      </w:r>
      <w:proofErr w:type="spellStart"/>
      <w:r w:rsidR="00443BD2">
        <w:t>Také</w:t>
      </w:r>
      <w:proofErr w:type="spellEnd"/>
      <w:r w:rsidR="00443BD2">
        <w:t xml:space="preserve"> </w:t>
      </w:r>
      <w:proofErr w:type="spellStart"/>
      <w:r w:rsidR="00443BD2">
        <w:t>jsem</w:t>
      </w:r>
      <w:proofErr w:type="spellEnd"/>
      <w:r w:rsidR="00443BD2">
        <w:t xml:space="preserve"> se </w:t>
      </w:r>
      <w:proofErr w:type="spellStart"/>
      <w:r w:rsidR="00443BD2">
        <w:t>snažil</w:t>
      </w:r>
      <w:proofErr w:type="spellEnd"/>
      <w:r w:rsidR="00443BD2">
        <w:t xml:space="preserve"> </w:t>
      </w:r>
      <w:proofErr w:type="spellStart"/>
      <w:r w:rsidR="00443BD2">
        <w:t>implementovat</w:t>
      </w:r>
      <w:proofErr w:type="spellEnd"/>
      <w:r w:rsidR="00443BD2">
        <w:t xml:space="preserve"> </w:t>
      </w:r>
      <w:r w:rsidR="00443BD2" w:rsidRPr="00443BD2">
        <w:rPr>
          <w:b/>
          <w:bCs/>
        </w:rPr>
        <w:t>Transposition table</w:t>
      </w:r>
      <w:r w:rsidR="00443BD2">
        <w:t xml:space="preserve">, </w:t>
      </w:r>
      <w:proofErr w:type="spellStart"/>
      <w:r w:rsidR="00443BD2">
        <w:t>která</w:t>
      </w:r>
      <w:proofErr w:type="spellEnd"/>
      <w:r w:rsidR="00443BD2">
        <w:t xml:space="preserve"> by </w:t>
      </w:r>
      <w:proofErr w:type="spellStart"/>
      <w:r w:rsidR="00443BD2">
        <w:t>také</w:t>
      </w:r>
      <w:proofErr w:type="spellEnd"/>
      <w:r w:rsidR="00443BD2">
        <w:t xml:space="preserve"> </w:t>
      </w:r>
      <w:proofErr w:type="spellStart"/>
      <w:r w:rsidR="00443BD2">
        <w:t>měla</w:t>
      </w:r>
      <w:proofErr w:type="spellEnd"/>
      <w:r w:rsidR="00443BD2">
        <w:t xml:space="preserve"> </w:t>
      </w:r>
      <w:proofErr w:type="spellStart"/>
      <w:r w:rsidR="00443BD2">
        <w:t>výrazně</w:t>
      </w:r>
      <w:proofErr w:type="spellEnd"/>
      <w:r w:rsidR="00443BD2">
        <w:t xml:space="preserve"> </w:t>
      </w:r>
      <w:proofErr w:type="spellStart"/>
      <w:r w:rsidR="00443BD2">
        <w:t>zrychlit</w:t>
      </w:r>
      <w:proofErr w:type="spellEnd"/>
      <w:r w:rsidR="000A51BC">
        <w:t xml:space="preserve"> Search, ale to </w:t>
      </w:r>
      <w:proofErr w:type="spellStart"/>
      <w:r w:rsidR="000A51BC">
        <w:t>se</w:t>
      </w:r>
      <w:proofErr w:type="spellEnd"/>
      <w:r w:rsidR="000A51BC">
        <w:t xml:space="preserve"> mi </w:t>
      </w:r>
      <w:proofErr w:type="spellStart"/>
      <w:r w:rsidR="000A51BC">
        <w:t>nezdařilo</w:t>
      </w:r>
      <w:proofErr w:type="spellEnd"/>
      <w:r w:rsidR="000A51BC">
        <w:t xml:space="preserve">. </w:t>
      </w:r>
      <w:proofErr w:type="spellStart"/>
      <w:r w:rsidR="000A51BC" w:rsidRPr="000A51BC">
        <w:rPr>
          <w:b/>
          <w:bCs/>
        </w:rPr>
        <w:t>QuiescenceSearch</w:t>
      </w:r>
      <w:proofErr w:type="spellEnd"/>
      <w:r w:rsidR="000A51BC">
        <w:rPr>
          <w:b/>
          <w:bCs/>
        </w:rPr>
        <w:t xml:space="preserve"> </w:t>
      </w:r>
      <w:proofErr w:type="spellStart"/>
      <w:r w:rsidR="000A51BC">
        <w:t>byl</w:t>
      </w:r>
      <w:proofErr w:type="spellEnd"/>
      <w:r w:rsidR="000A51BC">
        <w:t xml:space="preserve"> </w:t>
      </w:r>
      <w:proofErr w:type="spellStart"/>
      <w:r w:rsidR="000A51BC">
        <w:t>použit</w:t>
      </w:r>
      <w:proofErr w:type="spellEnd"/>
      <w:r w:rsidR="000A51BC">
        <w:t xml:space="preserve">, </w:t>
      </w:r>
      <w:proofErr w:type="spellStart"/>
      <w:r w:rsidR="000A51BC">
        <w:t>pokud</w:t>
      </w:r>
      <w:proofErr w:type="spellEnd"/>
      <w:r w:rsidR="000A51BC">
        <w:t xml:space="preserve"> AI </w:t>
      </w:r>
      <w:proofErr w:type="spellStart"/>
      <w:r w:rsidR="000A51BC">
        <w:t>dorazí</w:t>
      </w:r>
      <w:proofErr w:type="spellEnd"/>
      <w:r w:rsidR="000A51BC">
        <w:t xml:space="preserve"> </w:t>
      </w:r>
      <w:proofErr w:type="spellStart"/>
      <w:r w:rsidR="000A51BC">
        <w:t>na</w:t>
      </w:r>
      <w:proofErr w:type="spellEnd"/>
      <w:r w:rsidR="000A51BC">
        <w:t xml:space="preserve"> </w:t>
      </w:r>
      <w:proofErr w:type="spellStart"/>
      <w:r w:rsidR="000A51BC">
        <w:t>nedostatečnou</w:t>
      </w:r>
      <w:proofErr w:type="spellEnd"/>
      <w:r w:rsidR="000A51BC">
        <w:t xml:space="preserve"> </w:t>
      </w:r>
      <w:proofErr w:type="spellStart"/>
      <w:r w:rsidR="000A51BC">
        <w:t>hloubku</w:t>
      </w:r>
      <w:proofErr w:type="spellEnd"/>
      <w:r w:rsidR="0072085A">
        <w:t xml:space="preserve"> a je </w:t>
      </w:r>
      <w:proofErr w:type="spellStart"/>
      <w:r w:rsidR="0072085A">
        <w:t>tu</w:t>
      </w:r>
      <w:proofErr w:type="spellEnd"/>
      <w:r w:rsidR="0072085A">
        <w:t xml:space="preserve"> </w:t>
      </w:r>
      <w:proofErr w:type="spellStart"/>
      <w:r w:rsidR="0072085A">
        <w:t>příliš</w:t>
      </w:r>
      <w:proofErr w:type="spellEnd"/>
      <w:r w:rsidR="0072085A">
        <w:t xml:space="preserve"> </w:t>
      </w:r>
      <w:proofErr w:type="spellStart"/>
      <w:r w:rsidR="0072085A">
        <w:t>velké</w:t>
      </w:r>
      <w:proofErr w:type="spellEnd"/>
      <w:r w:rsidR="0072085A">
        <w:t xml:space="preserve"> </w:t>
      </w:r>
      <w:proofErr w:type="spellStart"/>
      <w:r w:rsidR="0072085A">
        <w:t>riziko</w:t>
      </w:r>
      <w:proofErr w:type="spellEnd"/>
      <w:r w:rsidR="0072085A">
        <w:t xml:space="preserve"> </w:t>
      </w:r>
      <w:proofErr w:type="spellStart"/>
      <w:r w:rsidR="0072085A">
        <w:t>změny</w:t>
      </w:r>
      <w:proofErr w:type="spellEnd"/>
      <w:r w:rsidR="0072085A">
        <w:t xml:space="preserve"> </w:t>
      </w:r>
      <w:proofErr w:type="spellStart"/>
      <w:r w:rsidR="0072085A">
        <w:t>hned</w:t>
      </w:r>
      <w:proofErr w:type="spellEnd"/>
      <w:r w:rsidR="0072085A">
        <w:t xml:space="preserve"> po </w:t>
      </w:r>
      <w:proofErr w:type="spellStart"/>
      <w:r w:rsidR="0072085A">
        <w:t>následujícím</w:t>
      </w:r>
      <w:proofErr w:type="spellEnd"/>
      <w:r w:rsidR="0072085A">
        <w:t xml:space="preserve"> </w:t>
      </w:r>
      <w:proofErr w:type="spellStart"/>
      <w:r w:rsidR="0072085A">
        <w:t>tahu</w:t>
      </w:r>
      <w:proofErr w:type="spellEnd"/>
      <w:r w:rsidR="00207B5C">
        <w:t xml:space="preserve">. </w:t>
      </w:r>
    </w:p>
    <w:p w14:paraId="6C5B3CE9" w14:textId="77777777" w:rsidR="00207B5C" w:rsidRDefault="00207B5C" w:rsidP="00DC0102"/>
    <w:p w14:paraId="4AC3DA11" w14:textId="77777777" w:rsidR="00207B5C" w:rsidRDefault="00207B5C" w:rsidP="00DC0102"/>
    <w:p w14:paraId="283FF420" w14:textId="77777777" w:rsidR="00207B5C" w:rsidRDefault="00207B5C" w:rsidP="00DC0102"/>
    <w:p w14:paraId="689A575B" w14:textId="77777777" w:rsidR="00207B5C" w:rsidRDefault="00207B5C" w:rsidP="00DC0102"/>
    <w:p w14:paraId="5F185ECB" w14:textId="77777777" w:rsidR="00207B5C" w:rsidRDefault="00207B5C" w:rsidP="00DC0102"/>
    <w:p w14:paraId="1604AF16" w14:textId="7D547673" w:rsidR="00DC0102" w:rsidRPr="000A51BC" w:rsidRDefault="00207B5C" w:rsidP="00DC0102">
      <w:r>
        <w:t xml:space="preserve">Zde </w:t>
      </w:r>
      <w:proofErr w:type="spellStart"/>
      <w:r>
        <w:t>prohledává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brací</w:t>
      </w:r>
      <w:proofErr w:type="spellEnd"/>
      <w:r>
        <w:t xml:space="preserve"> </w:t>
      </w:r>
      <w:proofErr w:type="spellStart"/>
      <w:r>
        <w:t>tahy</w:t>
      </w:r>
      <w:proofErr w:type="spellEnd"/>
      <w:r>
        <w:t xml:space="preserve">, </w:t>
      </w:r>
      <w:proofErr w:type="spellStart"/>
      <w:r>
        <w:t>dokud</w:t>
      </w:r>
      <w:proofErr w:type="spellEnd"/>
      <w:r>
        <w:t xml:space="preserve"> </w:t>
      </w:r>
      <w:proofErr w:type="spellStart"/>
      <w:r>
        <w:t>nenarazí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tichý</w:t>
      </w:r>
      <w:proofErr w:type="spellEnd"/>
      <w:r>
        <w:t xml:space="preserve"> </w:t>
      </w:r>
      <w:proofErr w:type="spellStart"/>
      <w:r>
        <w:t>tah</w:t>
      </w:r>
      <w:proofErr w:type="spellEnd"/>
      <w:r>
        <w:t>”</w:t>
      </w:r>
      <w:r>
        <w:rPr>
          <w:noProof/>
        </w:rPr>
        <w:drawing>
          <wp:inline distT="0" distB="0" distL="0" distR="0" wp14:anchorId="65A91BFA" wp14:editId="741557AE">
            <wp:extent cx="5476875" cy="3943350"/>
            <wp:effectExtent l="0" t="0" r="9525" b="0"/>
            <wp:docPr id="137700130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9C7D" w14:textId="7D1A37CC" w:rsidR="000A51BC" w:rsidRDefault="00207B5C" w:rsidP="00207B5C">
      <w:pPr>
        <w:pStyle w:val="Nadpis1"/>
      </w:pPr>
      <w:proofErr w:type="spellStart"/>
      <w:r>
        <w:t>Testování</w:t>
      </w:r>
      <w:proofErr w:type="spellEnd"/>
    </w:p>
    <w:p w14:paraId="693F3E36" w14:textId="77777777" w:rsidR="00207B5C" w:rsidRPr="00207B5C" w:rsidRDefault="00207B5C" w:rsidP="00207B5C">
      <w:pPr>
        <w:rPr>
          <w:lang w:val="cs-CZ"/>
        </w:rPr>
      </w:pPr>
      <w:r w:rsidRPr="00207B5C">
        <w:rPr>
          <w:lang w:val="cs-CZ"/>
        </w:rPr>
        <w:t>Během vývoje bylo provedeno několik testovacích scénářů, které ověřují správnost funkcionalit, chování AI a samotné spuštění aplikace. Níže jsou uvedeny konkrétní scénáře a jejich výsledky.</w:t>
      </w:r>
    </w:p>
    <w:p w14:paraId="3A428552" w14:textId="77777777" w:rsidR="00207B5C" w:rsidRPr="00207B5C" w:rsidRDefault="00207B5C" w:rsidP="00207B5C">
      <w:pPr>
        <w:rPr>
          <w:b/>
          <w:bCs/>
          <w:lang w:val="cs-CZ"/>
        </w:rPr>
      </w:pPr>
      <w:r w:rsidRPr="00207B5C">
        <w:rPr>
          <w:b/>
          <w:bCs/>
          <w:lang w:val="cs-CZ"/>
        </w:rPr>
        <w:t>1. Spuštění aplikace (nasazení)</w:t>
      </w:r>
    </w:p>
    <w:p w14:paraId="25015D41" w14:textId="41AD0367" w:rsidR="00207B5C" w:rsidRPr="00207B5C" w:rsidRDefault="00207B5C" w:rsidP="00207B5C">
      <w:pPr>
        <w:numPr>
          <w:ilvl w:val="0"/>
          <w:numId w:val="13"/>
        </w:numPr>
        <w:rPr>
          <w:lang w:val="cs-CZ"/>
        </w:rPr>
      </w:pPr>
      <w:r w:rsidRPr="00207B5C">
        <w:rPr>
          <w:b/>
          <w:bCs/>
          <w:lang w:val="cs-CZ"/>
        </w:rPr>
        <w:t>Scénář:</w:t>
      </w:r>
      <w:r w:rsidRPr="00207B5C">
        <w:rPr>
          <w:lang w:val="cs-CZ"/>
        </w:rPr>
        <w:t xml:space="preserve"> Stažení </w:t>
      </w:r>
      <w:r w:rsidR="009B1C05">
        <w:rPr>
          <w:lang w:val="cs-CZ"/>
        </w:rPr>
        <w:t>buildu</w:t>
      </w:r>
      <w:r w:rsidRPr="00207B5C">
        <w:rPr>
          <w:lang w:val="cs-CZ"/>
        </w:rPr>
        <w:t xml:space="preserve"> z GitHubu, spuštění hry.</w:t>
      </w:r>
    </w:p>
    <w:p w14:paraId="40633E83" w14:textId="77777777" w:rsidR="00207B5C" w:rsidRPr="00207B5C" w:rsidRDefault="00207B5C" w:rsidP="00207B5C">
      <w:pPr>
        <w:numPr>
          <w:ilvl w:val="0"/>
          <w:numId w:val="13"/>
        </w:numPr>
        <w:rPr>
          <w:lang w:val="cs-CZ"/>
        </w:rPr>
      </w:pPr>
      <w:r w:rsidRPr="00207B5C">
        <w:rPr>
          <w:b/>
          <w:bCs/>
          <w:lang w:val="cs-CZ"/>
        </w:rPr>
        <w:t>Výsledek:</w:t>
      </w:r>
      <w:r w:rsidRPr="00207B5C">
        <w:rPr>
          <w:lang w:val="cs-CZ"/>
        </w:rPr>
        <w:t xml:space="preserve"> Aplikace se úspěšně spustí, hlavní menu funguje, všechny tlačítka vedou na správné scény. Hra proti AI i analýza funguje bez chyb.</w:t>
      </w:r>
    </w:p>
    <w:p w14:paraId="3A61EE66" w14:textId="77777777" w:rsidR="00207B5C" w:rsidRPr="00207B5C" w:rsidRDefault="00207B5C" w:rsidP="00207B5C">
      <w:pPr>
        <w:rPr>
          <w:b/>
          <w:bCs/>
          <w:lang w:val="cs-CZ"/>
        </w:rPr>
      </w:pPr>
      <w:r w:rsidRPr="00207B5C">
        <w:rPr>
          <w:b/>
          <w:bCs/>
          <w:lang w:val="cs-CZ"/>
        </w:rPr>
        <w:t>2. Test generování tahů (</w:t>
      </w:r>
      <w:proofErr w:type="spellStart"/>
      <w:r w:rsidRPr="00207B5C">
        <w:rPr>
          <w:b/>
          <w:bCs/>
          <w:lang w:val="cs-CZ"/>
        </w:rPr>
        <w:t>MoveGeneration</w:t>
      </w:r>
      <w:proofErr w:type="spellEnd"/>
      <w:r w:rsidRPr="00207B5C">
        <w:rPr>
          <w:b/>
          <w:bCs/>
          <w:lang w:val="cs-CZ"/>
        </w:rPr>
        <w:t>)</w:t>
      </w:r>
    </w:p>
    <w:p w14:paraId="5A038B7B" w14:textId="77777777" w:rsidR="00207B5C" w:rsidRPr="00207B5C" w:rsidRDefault="00207B5C" w:rsidP="00207B5C">
      <w:pPr>
        <w:numPr>
          <w:ilvl w:val="0"/>
          <w:numId w:val="14"/>
        </w:numPr>
        <w:rPr>
          <w:lang w:val="cs-CZ"/>
        </w:rPr>
      </w:pPr>
      <w:r w:rsidRPr="00207B5C">
        <w:rPr>
          <w:b/>
          <w:bCs/>
          <w:lang w:val="cs-CZ"/>
        </w:rPr>
        <w:t>Scénář:</w:t>
      </w:r>
      <w:r w:rsidRPr="00207B5C">
        <w:rPr>
          <w:lang w:val="cs-CZ"/>
        </w:rPr>
        <w:t xml:space="preserve"> Test pozice s více než 30 možnými tahy, např. zahájení hry (počáteční postavení).</w:t>
      </w:r>
    </w:p>
    <w:p w14:paraId="550AD203" w14:textId="77777777" w:rsidR="00207B5C" w:rsidRPr="00207B5C" w:rsidRDefault="00207B5C" w:rsidP="00207B5C">
      <w:pPr>
        <w:numPr>
          <w:ilvl w:val="0"/>
          <w:numId w:val="14"/>
        </w:numPr>
        <w:rPr>
          <w:lang w:val="cs-CZ"/>
        </w:rPr>
      </w:pPr>
      <w:r w:rsidRPr="00207B5C">
        <w:rPr>
          <w:b/>
          <w:bCs/>
          <w:lang w:val="cs-CZ"/>
        </w:rPr>
        <w:t>Výsledek:</w:t>
      </w:r>
      <w:r w:rsidRPr="00207B5C">
        <w:rPr>
          <w:lang w:val="cs-CZ"/>
        </w:rPr>
        <w:t xml:space="preserve"> Všechny legální tahy byly správně vygenerovány, žádný tah nebyl chybně označen jako legální nebo nelegální.</w:t>
      </w:r>
    </w:p>
    <w:p w14:paraId="16C4E190" w14:textId="77777777" w:rsidR="00207B5C" w:rsidRDefault="00207B5C" w:rsidP="00207B5C">
      <w:pPr>
        <w:rPr>
          <w:b/>
          <w:bCs/>
          <w:lang w:val="cs-CZ"/>
        </w:rPr>
      </w:pPr>
    </w:p>
    <w:p w14:paraId="1B279F40" w14:textId="40159368" w:rsidR="00207B5C" w:rsidRPr="00207B5C" w:rsidRDefault="00207B5C" w:rsidP="00207B5C">
      <w:pPr>
        <w:rPr>
          <w:b/>
          <w:bCs/>
          <w:lang w:val="cs-CZ"/>
        </w:rPr>
      </w:pPr>
      <w:r w:rsidRPr="00207B5C">
        <w:rPr>
          <w:b/>
          <w:bCs/>
          <w:lang w:val="cs-CZ"/>
        </w:rPr>
        <w:t>3. Test jednoduchého nejlepšího tahu</w:t>
      </w:r>
    </w:p>
    <w:p w14:paraId="5A150BC7" w14:textId="77777777" w:rsidR="00207B5C" w:rsidRPr="00207B5C" w:rsidRDefault="00207B5C" w:rsidP="00207B5C">
      <w:pPr>
        <w:numPr>
          <w:ilvl w:val="0"/>
          <w:numId w:val="15"/>
        </w:numPr>
        <w:rPr>
          <w:lang w:val="cs-CZ"/>
        </w:rPr>
      </w:pPr>
      <w:r w:rsidRPr="00207B5C">
        <w:rPr>
          <w:b/>
          <w:bCs/>
          <w:lang w:val="cs-CZ"/>
        </w:rPr>
        <w:t>Scénář:</w:t>
      </w:r>
      <w:r w:rsidRPr="00207B5C">
        <w:rPr>
          <w:lang w:val="cs-CZ"/>
        </w:rPr>
        <w:t xml:space="preserve"> V pozici, kde je možné vzít soupeřovu dámu nechráněnou věží, by měl </w:t>
      </w:r>
      <w:proofErr w:type="spellStart"/>
      <w:r w:rsidRPr="00207B5C">
        <w:rPr>
          <w:lang w:val="cs-CZ"/>
        </w:rPr>
        <w:t>engine</w:t>
      </w:r>
      <w:proofErr w:type="spellEnd"/>
      <w:r w:rsidRPr="00207B5C">
        <w:rPr>
          <w:lang w:val="cs-CZ"/>
        </w:rPr>
        <w:t xml:space="preserve"> zvolit tento tah.</w:t>
      </w:r>
    </w:p>
    <w:p w14:paraId="7471AD9A" w14:textId="77777777" w:rsidR="00207B5C" w:rsidRPr="00207B5C" w:rsidRDefault="00207B5C" w:rsidP="00207B5C">
      <w:pPr>
        <w:numPr>
          <w:ilvl w:val="0"/>
          <w:numId w:val="15"/>
        </w:numPr>
        <w:rPr>
          <w:lang w:val="cs-CZ"/>
        </w:rPr>
      </w:pPr>
      <w:r w:rsidRPr="00207B5C">
        <w:rPr>
          <w:b/>
          <w:bCs/>
          <w:lang w:val="cs-CZ"/>
        </w:rPr>
        <w:t>Výsledek:</w:t>
      </w:r>
      <w:r w:rsidRPr="00207B5C">
        <w:rPr>
          <w:lang w:val="cs-CZ"/>
        </w:rPr>
        <w:t xml:space="preserve"> AI správně detekovala nejlepší tah a provedla ho, evaluace odpovídala očekávané materiální výhodě (např. +9).</w:t>
      </w:r>
    </w:p>
    <w:p w14:paraId="481DE4C1" w14:textId="1DA0C49E" w:rsidR="00207B5C" w:rsidRPr="00207B5C" w:rsidRDefault="00207B5C" w:rsidP="00207B5C">
      <w:pPr>
        <w:rPr>
          <w:b/>
          <w:bCs/>
          <w:lang w:val="cs-CZ"/>
        </w:rPr>
      </w:pPr>
      <w:r w:rsidRPr="00207B5C">
        <w:rPr>
          <w:b/>
          <w:bCs/>
          <w:lang w:val="cs-CZ"/>
        </w:rPr>
        <w:t xml:space="preserve">4. </w:t>
      </w:r>
      <w:r>
        <w:rPr>
          <w:b/>
          <w:bCs/>
          <w:lang w:val="cs-CZ"/>
        </w:rPr>
        <w:t>Testování generování tahů do hloubky</w:t>
      </w:r>
      <w:r w:rsidR="00D834EA">
        <w:rPr>
          <w:b/>
          <w:bCs/>
          <w:lang w:val="cs-CZ"/>
        </w:rPr>
        <w:t xml:space="preserve"> „Shannon </w:t>
      </w:r>
      <w:proofErr w:type="spellStart"/>
      <w:r w:rsidR="00D834EA">
        <w:rPr>
          <w:b/>
          <w:bCs/>
          <w:lang w:val="cs-CZ"/>
        </w:rPr>
        <w:t>number</w:t>
      </w:r>
      <w:proofErr w:type="spellEnd"/>
      <w:r w:rsidR="00D834EA">
        <w:rPr>
          <w:b/>
          <w:bCs/>
          <w:lang w:val="cs-CZ"/>
        </w:rPr>
        <w:t>“</w:t>
      </w:r>
    </w:p>
    <w:p w14:paraId="3DDDAB09" w14:textId="15727508" w:rsidR="00207B5C" w:rsidRPr="00207B5C" w:rsidRDefault="00207B5C" w:rsidP="00207B5C">
      <w:pPr>
        <w:numPr>
          <w:ilvl w:val="0"/>
          <w:numId w:val="16"/>
        </w:numPr>
        <w:rPr>
          <w:lang w:val="cs-CZ"/>
        </w:rPr>
      </w:pPr>
      <w:r w:rsidRPr="00207B5C">
        <w:rPr>
          <w:b/>
          <w:bCs/>
          <w:lang w:val="cs-CZ"/>
        </w:rPr>
        <w:t>Scénář:</w:t>
      </w:r>
      <w:r w:rsidRPr="00207B5C">
        <w:rPr>
          <w:lang w:val="cs-CZ"/>
        </w:rPr>
        <w:t xml:space="preserve"> </w:t>
      </w:r>
      <w:r>
        <w:rPr>
          <w:lang w:val="cs-CZ"/>
        </w:rPr>
        <w:t xml:space="preserve">Do algoritmu se zadá hloubka a vrátí se počet možných </w:t>
      </w:r>
      <w:r w:rsidR="00D834EA">
        <w:rPr>
          <w:lang w:val="cs-CZ"/>
        </w:rPr>
        <w:t>pozic v hloubce.</w:t>
      </w:r>
    </w:p>
    <w:p w14:paraId="7BF759D3" w14:textId="11E02B36" w:rsidR="00207B5C" w:rsidRPr="00207B5C" w:rsidRDefault="00207B5C" w:rsidP="00207B5C">
      <w:pPr>
        <w:numPr>
          <w:ilvl w:val="0"/>
          <w:numId w:val="16"/>
        </w:numPr>
        <w:rPr>
          <w:lang w:val="cs-CZ"/>
        </w:rPr>
      </w:pPr>
      <w:r w:rsidRPr="00207B5C">
        <w:rPr>
          <w:b/>
          <w:bCs/>
          <w:lang w:val="cs-CZ"/>
        </w:rPr>
        <w:t>Výsledek:</w:t>
      </w:r>
      <w:r w:rsidR="00D834EA">
        <w:rPr>
          <w:b/>
          <w:bCs/>
          <w:lang w:val="cs-CZ"/>
        </w:rPr>
        <w:t xml:space="preserve"> </w:t>
      </w:r>
      <w:r w:rsidRPr="00207B5C">
        <w:rPr>
          <w:lang w:val="cs-CZ"/>
        </w:rPr>
        <w:t xml:space="preserve"> </w:t>
      </w:r>
      <w:r w:rsidR="00D834EA">
        <w:rPr>
          <w:lang w:val="cs-CZ"/>
        </w:rPr>
        <w:t>Algoritmus vypsal správné číslo pro každou pozici a hloubku.</w:t>
      </w:r>
    </w:p>
    <w:p w14:paraId="5B3DE086" w14:textId="77777777" w:rsidR="00207B5C" w:rsidRPr="00207B5C" w:rsidRDefault="00207B5C" w:rsidP="00207B5C">
      <w:pPr>
        <w:rPr>
          <w:b/>
          <w:bCs/>
          <w:lang w:val="cs-CZ"/>
        </w:rPr>
      </w:pPr>
      <w:r w:rsidRPr="00207B5C">
        <w:rPr>
          <w:b/>
          <w:bCs/>
          <w:lang w:val="cs-CZ"/>
        </w:rPr>
        <w:t>5. Test analýzy pozice</w:t>
      </w:r>
    </w:p>
    <w:p w14:paraId="6FDB4BAB" w14:textId="77777777" w:rsidR="00207B5C" w:rsidRPr="00207B5C" w:rsidRDefault="00207B5C" w:rsidP="00207B5C">
      <w:pPr>
        <w:numPr>
          <w:ilvl w:val="0"/>
          <w:numId w:val="17"/>
        </w:numPr>
        <w:rPr>
          <w:lang w:val="cs-CZ"/>
        </w:rPr>
      </w:pPr>
      <w:r w:rsidRPr="00207B5C">
        <w:rPr>
          <w:b/>
          <w:bCs/>
          <w:lang w:val="cs-CZ"/>
        </w:rPr>
        <w:t>Scénář:</w:t>
      </w:r>
      <w:r w:rsidRPr="00207B5C">
        <w:rPr>
          <w:lang w:val="cs-CZ"/>
        </w:rPr>
        <w:t xml:space="preserve"> V režimu „Analýza“ se provede několik tahů a poté se stiskne tlačítko „Nejlepší tah“.</w:t>
      </w:r>
    </w:p>
    <w:p w14:paraId="5F27A037" w14:textId="302D4D83" w:rsidR="00101909" w:rsidRPr="00101909" w:rsidRDefault="00207B5C" w:rsidP="00101909">
      <w:pPr>
        <w:numPr>
          <w:ilvl w:val="0"/>
          <w:numId w:val="17"/>
        </w:numPr>
        <w:rPr>
          <w:lang w:val="cs-CZ"/>
        </w:rPr>
      </w:pPr>
      <w:r w:rsidRPr="00207B5C">
        <w:rPr>
          <w:b/>
          <w:bCs/>
          <w:lang w:val="cs-CZ"/>
        </w:rPr>
        <w:t>Výsledek:</w:t>
      </w:r>
      <w:r w:rsidRPr="00207B5C">
        <w:rPr>
          <w:lang w:val="cs-CZ"/>
        </w:rPr>
        <w:t xml:space="preserve"> AI vždy zobrazila správný tah s odpovídající evaluací. Testovány i vyrovnané pozice i pozice s jasnou převahou jedné strany.</w:t>
      </w:r>
    </w:p>
    <w:p w14:paraId="6FA68978" w14:textId="79F12F90" w:rsidR="00101909" w:rsidRDefault="00101909" w:rsidP="00101909">
      <w:pPr>
        <w:pStyle w:val="Nadpis1"/>
        <w:rPr>
          <w:lang w:val="cs-CZ"/>
        </w:rPr>
      </w:pPr>
      <w:r>
        <w:rPr>
          <w:lang w:val="cs-CZ"/>
        </w:rPr>
        <w:t>Závěr</w:t>
      </w:r>
    </w:p>
    <w:p w14:paraId="7D12BA1C" w14:textId="285DC80E" w:rsidR="00101909" w:rsidRPr="00101909" w:rsidRDefault="00101909" w:rsidP="00101909">
      <w:pPr>
        <w:rPr>
          <w:lang w:val="cs-CZ"/>
        </w:rPr>
      </w:pPr>
      <w:r>
        <w:rPr>
          <w:lang w:val="cs-CZ"/>
        </w:rPr>
        <w:t xml:space="preserve">Celkově hodnotím projekt velmi úspěšně. </w:t>
      </w:r>
      <w:r w:rsidR="006A0128">
        <w:rPr>
          <w:lang w:val="cs-CZ"/>
        </w:rPr>
        <w:t>AI hraje</w:t>
      </w:r>
      <w:r>
        <w:rPr>
          <w:lang w:val="cs-CZ"/>
        </w:rPr>
        <w:t xml:space="preserve"> dobře i proti pokročilým hráčům. Samozřejmě má jasné slabiny, například pokud se jedná o techniku v koncovce, nebo bezpečnost krále. Nejlépe hraje v</w:t>
      </w:r>
      <w:r w:rsidR="006A0128">
        <w:rPr>
          <w:lang w:val="cs-CZ"/>
        </w:rPr>
        <w:t> komplikovaných pozicích, kde lidského hráče dokáže přepočítat, a zároveň nikdy neudělá hrubou chybu. Rychlost je také velice slibná, i když se dá hodně zlepšit.</w:t>
      </w:r>
    </w:p>
    <w:p w14:paraId="746C2AB8" w14:textId="2F30C8C7" w:rsidR="00101909" w:rsidRPr="00101909" w:rsidRDefault="006A0128" w:rsidP="00101909">
      <w:pPr>
        <w:rPr>
          <w:lang w:val="cs-CZ"/>
        </w:rPr>
      </w:pPr>
      <w:r>
        <w:rPr>
          <w:lang w:val="cs-CZ"/>
        </w:rPr>
        <w:t xml:space="preserve">Výsledkem je funkční UI a rozšířitelný šachový </w:t>
      </w:r>
      <w:proofErr w:type="spellStart"/>
      <w:r>
        <w:rPr>
          <w:lang w:val="cs-CZ"/>
        </w:rPr>
        <w:t>engine</w:t>
      </w:r>
      <w:proofErr w:type="spellEnd"/>
      <w:r>
        <w:rPr>
          <w:lang w:val="cs-CZ"/>
        </w:rPr>
        <w:t>.</w:t>
      </w:r>
    </w:p>
    <w:p w14:paraId="0F6440D4" w14:textId="77777777" w:rsidR="00207B5C" w:rsidRPr="00207B5C" w:rsidRDefault="00207B5C" w:rsidP="00207B5C"/>
    <w:p w14:paraId="6D9A990F" w14:textId="77777777" w:rsidR="000A51BC" w:rsidRDefault="000A51BC" w:rsidP="00DC0102"/>
    <w:p w14:paraId="0ABFE3A9" w14:textId="77777777" w:rsidR="000A51BC" w:rsidRDefault="000A51BC" w:rsidP="00DC0102"/>
    <w:p w14:paraId="1633B967" w14:textId="77777777" w:rsidR="000A51BC" w:rsidRDefault="000A51BC" w:rsidP="00DC0102"/>
    <w:p w14:paraId="45688C17" w14:textId="77777777" w:rsidR="000A51BC" w:rsidRDefault="000A51BC" w:rsidP="00DC0102"/>
    <w:p w14:paraId="7C9A64C4" w14:textId="77777777" w:rsidR="000A51BC" w:rsidRDefault="000A51BC" w:rsidP="00DC0102"/>
    <w:p w14:paraId="2F1AC060" w14:textId="1B8D3550" w:rsidR="000A51BC" w:rsidRPr="00443BD2" w:rsidRDefault="000A51BC" w:rsidP="00DC0102"/>
    <w:sectPr w:rsidR="000A51BC" w:rsidRPr="00443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259CF"/>
    <w:multiLevelType w:val="multilevel"/>
    <w:tmpl w:val="386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67AAF"/>
    <w:multiLevelType w:val="multilevel"/>
    <w:tmpl w:val="D8AA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D56C5"/>
    <w:multiLevelType w:val="multilevel"/>
    <w:tmpl w:val="101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16F52"/>
    <w:multiLevelType w:val="multilevel"/>
    <w:tmpl w:val="C32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15B02"/>
    <w:multiLevelType w:val="multilevel"/>
    <w:tmpl w:val="557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00B2C"/>
    <w:multiLevelType w:val="multilevel"/>
    <w:tmpl w:val="942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01A4"/>
    <w:multiLevelType w:val="multilevel"/>
    <w:tmpl w:val="353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51ADA"/>
    <w:multiLevelType w:val="multilevel"/>
    <w:tmpl w:val="AF4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552915">
    <w:abstractNumId w:val="8"/>
  </w:num>
  <w:num w:numId="2" w16cid:durableId="58334417">
    <w:abstractNumId w:val="6"/>
  </w:num>
  <w:num w:numId="3" w16cid:durableId="2099403095">
    <w:abstractNumId w:val="5"/>
  </w:num>
  <w:num w:numId="4" w16cid:durableId="1690257481">
    <w:abstractNumId w:val="4"/>
  </w:num>
  <w:num w:numId="5" w16cid:durableId="1101340368">
    <w:abstractNumId w:val="7"/>
  </w:num>
  <w:num w:numId="6" w16cid:durableId="1704985513">
    <w:abstractNumId w:val="3"/>
  </w:num>
  <w:num w:numId="7" w16cid:durableId="680620774">
    <w:abstractNumId w:val="2"/>
  </w:num>
  <w:num w:numId="8" w16cid:durableId="1608538842">
    <w:abstractNumId w:val="1"/>
  </w:num>
  <w:num w:numId="9" w16cid:durableId="220484595">
    <w:abstractNumId w:val="0"/>
  </w:num>
  <w:num w:numId="10" w16cid:durableId="2101027443">
    <w:abstractNumId w:val="11"/>
  </w:num>
  <w:num w:numId="11" w16cid:durableId="507252612">
    <w:abstractNumId w:val="12"/>
  </w:num>
  <w:num w:numId="12" w16cid:durableId="1416705732">
    <w:abstractNumId w:val="16"/>
  </w:num>
  <w:num w:numId="13" w16cid:durableId="1719696218">
    <w:abstractNumId w:val="10"/>
  </w:num>
  <w:num w:numId="14" w16cid:durableId="1675372654">
    <w:abstractNumId w:val="15"/>
  </w:num>
  <w:num w:numId="15" w16cid:durableId="234970410">
    <w:abstractNumId w:val="13"/>
  </w:num>
  <w:num w:numId="16" w16cid:durableId="561454505">
    <w:abstractNumId w:val="14"/>
  </w:num>
  <w:num w:numId="17" w16cid:durableId="12610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1BC"/>
    <w:rsid w:val="00101909"/>
    <w:rsid w:val="0015074B"/>
    <w:rsid w:val="00207B5C"/>
    <w:rsid w:val="0029639D"/>
    <w:rsid w:val="002C1D3B"/>
    <w:rsid w:val="00326F90"/>
    <w:rsid w:val="00437CDF"/>
    <w:rsid w:val="00443BD2"/>
    <w:rsid w:val="00474EAE"/>
    <w:rsid w:val="0055784E"/>
    <w:rsid w:val="005821BF"/>
    <w:rsid w:val="00675467"/>
    <w:rsid w:val="006A0128"/>
    <w:rsid w:val="00703A88"/>
    <w:rsid w:val="0071289E"/>
    <w:rsid w:val="0072085A"/>
    <w:rsid w:val="00750B86"/>
    <w:rsid w:val="007830AF"/>
    <w:rsid w:val="008A348C"/>
    <w:rsid w:val="009B1C05"/>
    <w:rsid w:val="00A33CC7"/>
    <w:rsid w:val="00A544B7"/>
    <w:rsid w:val="00AA1D8D"/>
    <w:rsid w:val="00B47730"/>
    <w:rsid w:val="00CB0664"/>
    <w:rsid w:val="00CE7046"/>
    <w:rsid w:val="00D834EA"/>
    <w:rsid w:val="00DC0102"/>
    <w:rsid w:val="00E75FB8"/>
    <w:rsid w:val="00E9420F"/>
    <w:rsid w:val="00F665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B5DB3D"/>
  <w14:defaultImageDpi w14:val="300"/>
  <w15:docId w15:val="{35C5E5D7-62C6-497B-8926-33765FA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  <w:rPr>
      <w:rFonts w:ascii="Calibri" w:hAnsi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814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Tesař</cp:lastModifiedBy>
  <cp:revision>17</cp:revision>
  <dcterms:created xsi:type="dcterms:W3CDTF">2013-12-23T23:15:00Z</dcterms:created>
  <dcterms:modified xsi:type="dcterms:W3CDTF">2025-05-05T20:11:00Z</dcterms:modified>
  <cp:category/>
</cp:coreProperties>
</file>